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666FF" w14:textId="71A92DF2" w:rsidR="003518BA" w:rsidRPr="00226BFF" w:rsidRDefault="00226BFF">
      <w:pPr>
        <w:pStyle w:val="Title"/>
        <w:rPr>
          <w:b/>
          <w:bCs/>
          <w:sz w:val="48"/>
          <w:szCs w:val="48"/>
        </w:rPr>
      </w:pPr>
      <w:r w:rsidRPr="00226BFF">
        <w:rPr>
          <w:b/>
          <w:bCs/>
          <w:sz w:val="48"/>
          <w:szCs w:val="48"/>
        </w:rPr>
        <w:t>IMAGE ENCRYPTION TOOL USING PIXEL MANIPULATION</w:t>
      </w:r>
    </w:p>
    <w:p w14:paraId="3C5A23B9" w14:textId="02A95ED3" w:rsidR="003518BA" w:rsidRPr="00226BFF" w:rsidRDefault="00226BFF">
      <w:pPr>
        <w:pStyle w:val="Heading1"/>
      </w:pPr>
      <w:r w:rsidRPr="00226BFF">
        <w:t>INTRODUCTION</w:t>
      </w:r>
    </w:p>
    <w:p w14:paraId="691936F0" w14:textId="77777777" w:rsidR="003518BA" w:rsidRDefault="00000000">
      <w:r>
        <w:t>This project presents a simple yet functional image encryption and decryption tool built using Python. The tool leverages the Tkinter library for the graphical user interface (GUI) and Pillow (PIL) for image processing. It demonstrates how fundamental pixel manipulation techniques can be applied to secure image files.</w:t>
      </w:r>
    </w:p>
    <w:p w14:paraId="075D8103" w14:textId="2F16FED4" w:rsidR="003518BA" w:rsidRPr="00226BFF" w:rsidRDefault="00226BFF">
      <w:pPr>
        <w:pStyle w:val="Heading1"/>
      </w:pPr>
      <w:r w:rsidRPr="00226BFF">
        <w:t>WHAT IS PIXEL MANIPULATION?</w:t>
      </w:r>
    </w:p>
    <w:p w14:paraId="292B122E" w14:textId="77777777" w:rsidR="003518BA" w:rsidRPr="00226BFF" w:rsidRDefault="00000000">
      <w:pPr>
        <w:rPr>
          <w:sz w:val="28"/>
          <w:szCs w:val="28"/>
        </w:rPr>
      </w:pPr>
      <w:r>
        <w:t xml:space="preserve">Pixel manipulation involves changing the individual pixel values of an image. Pixels are the smallest units of an image, and modifying their color values (typically represented as RGB – Red, Green, Blue) alters the visual representation of the image. This concept is crucial in various domains such as image processing, steganography, cryptography, and computer </w:t>
      </w:r>
      <w:r w:rsidRPr="00226BFF">
        <w:t>vision.</w:t>
      </w:r>
    </w:p>
    <w:p w14:paraId="74652A20" w14:textId="7D8F4104" w:rsidR="003518BA" w:rsidRPr="00226BFF" w:rsidRDefault="00226BFF">
      <w:pPr>
        <w:pStyle w:val="Heading1"/>
      </w:pPr>
      <w:r w:rsidRPr="00226BFF">
        <w:t>HOW THE TOOL WORKS</w:t>
      </w:r>
    </w:p>
    <w:p w14:paraId="680E0F66" w14:textId="77777777" w:rsidR="003518BA" w:rsidRDefault="00000000">
      <w:r>
        <w:t>The image encryption tool operates by:</w:t>
      </w:r>
      <w:r>
        <w:br/>
        <w:t>1. Applying XOR and basic mathematical operations (addition/subtraction) to each pixel's RGB values.</w:t>
      </w:r>
      <w:r>
        <w:br/>
        <w:t>2. Swapping adjacent pixels in each row to add an additional layer of complexity.</w:t>
      </w:r>
      <w:r>
        <w:br/>
        <w:t>3. Reversing the above steps during decryption to restore the original image.</w:t>
      </w:r>
    </w:p>
    <w:p w14:paraId="7E71ACF8" w14:textId="4AD941A3" w:rsidR="003518BA" w:rsidRDefault="00226BFF">
      <w:pPr>
        <w:pStyle w:val="Heading1"/>
      </w:pPr>
      <w:r>
        <w:t>TECHNOLOGIES USED</w:t>
      </w:r>
    </w:p>
    <w:p w14:paraId="6A059C07" w14:textId="7730581C" w:rsidR="003518BA" w:rsidRDefault="00226BFF" w:rsidP="00226BFF">
      <w:r>
        <w:t xml:space="preserve"> </w:t>
      </w:r>
      <w:r w:rsidR="00000000">
        <w:t>Python: Primary programming language.</w:t>
      </w:r>
      <w:r w:rsidR="00000000">
        <w:br/>
        <w:t xml:space="preserve"> </w:t>
      </w:r>
      <w:proofErr w:type="spellStart"/>
      <w:r w:rsidR="00000000">
        <w:t>Tkinter</w:t>
      </w:r>
      <w:proofErr w:type="spellEnd"/>
      <w:r w:rsidR="00000000">
        <w:t>: Used to develop the GUI.</w:t>
      </w:r>
      <w:r w:rsidR="00000000">
        <w:br/>
        <w:t xml:space="preserve"> Pillow (PIL): Used for image loading, reading pixel values, and saving.</w:t>
      </w:r>
      <w:r w:rsidR="00000000">
        <w:br/>
        <w:t xml:space="preserve"> PyInstaller (optional): For converting the Python script into a standalone executable file.</w:t>
      </w:r>
    </w:p>
    <w:p w14:paraId="743FB525" w14:textId="2A97A908" w:rsidR="003518BA" w:rsidRDefault="00226BFF">
      <w:pPr>
        <w:pStyle w:val="Heading1"/>
      </w:pPr>
      <w:r>
        <w:t>KEY FEATURES</w:t>
      </w:r>
    </w:p>
    <w:p w14:paraId="4B154F44" w14:textId="0FC20E2C" w:rsidR="003518BA" w:rsidRDefault="00000000">
      <w:r>
        <w:t>Select an image file (PNG, JPG).</w:t>
      </w:r>
      <w:r>
        <w:br/>
        <w:t>Enter a numeric encryption key.</w:t>
      </w:r>
      <w:r>
        <w:br/>
        <w:t>Encrypt and decrypt images using reversible operations.</w:t>
      </w:r>
      <w:r>
        <w:br/>
        <w:t>Simple and lightweight GUI with no external dependencies apart from Pillow.</w:t>
      </w:r>
    </w:p>
    <w:p w14:paraId="0B8EC33D" w14:textId="048E41F1" w:rsidR="003518BA" w:rsidRDefault="00226BFF">
      <w:pPr>
        <w:pStyle w:val="Heading1"/>
      </w:pPr>
      <w:r>
        <w:lastRenderedPageBreak/>
        <w:t>CORE ENCRYPTION LOGIC (CODE SNIPPET)</w:t>
      </w:r>
    </w:p>
    <w:p w14:paraId="7EE4C556" w14:textId="5B745B05" w:rsidR="003518BA" w:rsidRDefault="00000000">
      <w:r>
        <w:t>r = (r + delta * 30) % 256 ^ (key % 256)</w:t>
      </w:r>
      <w:r>
        <w:br/>
        <w:t>g = (g + delta * 20) % 256 ^ (key * 2 % 256)</w:t>
      </w:r>
      <w:r>
        <w:br/>
        <w:t>b = (b + delta * 10) % 256 ^ (key * 3 % 256)</w:t>
      </w:r>
      <w:r w:rsidR="00226BFF">
        <w:t xml:space="preserve"> </w:t>
      </w:r>
    </w:p>
    <w:p w14:paraId="10A813EC" w14:textId="77777777" w:rsidR="00226BFF" w:rsidRDefault="00226BFF"/>
    <w:p w14:paraId="6758DFDE" w14:textId="2AE32298" w:rsidR="00226BFF" w:rsidRDefault="00226BFF" w:rsidP="00226BFF">
      <w:pPr>
        <w:pStyle w:val="Heading1"/>
      </w:pPr>
      <w:r>
        <w:t>CODE</w:t>
      </w:r>
    </w:p>
    <w:p w14:paraId="217CABF2" w14:textId="77777777" w:rsidR="00226BFF" w:rsidRPr="00226BFF" w:rsidRDefault="00226BFF" w:rsidP="00226BFF">
      <w:pPr>
        <w:rPr>
          <w:lang w:val="en-IN"/>
        </w:rPr>
      </w:pPr>
      <w:r w:rsidRPr="00226BFF">
        <w:rPr>
          <w:lang w:val="en-IN"/>
        </w:rPr>
        <w:t xml:space="preserve">import </w:t>
      </w:r>
      <w:proofErr w:type="spellStart"/>
      <w:r w:rsidRPr="00226BFF">
        <w:rPr>
          <w:lang w:val="en-IN"/>
        </w:rPr>
        <w:t>tkinter</w:t>
      </w:r>
      <w:proofErr w:type="spellEnd"/>
      <w:r w:rsidRPr="00226BFF">
        <w:rPr>
          <w:lang w:val="en-IN"/>
        </w:rPr>
        <w:t xml:space="preserve"> as </w:t>
      </w:r>
      <w:proofErr w:type="spellStart"/>
      <w:r w:rsidRPr="00226BFF">
        <w:rPr>
          <w:lang w:val="en-IN"/>
        </w:rPr>
        <w:t>tk</w:t>
      </w:r>
      <w:proofErr w:type="spellEnd"/>
    </w:p>
    <w:p w14:paraId="46DD1D48" w14:textId="77777777" w:rsidR="00226BFF" w:rsidRPr="00226BFF" w:rsidRDefault="00226BFF" w:rsidP="00226BFF">
      <w:pPr>
        <w:rPr>
          <w:lang w:val="en-IN"/>
        </w:rPr>
      </w:pPr>
      <w:r w:rsidRPr="00226BFF">
        <w:rPr>
          <w:lang w:val="en-IN"/>
        </w:rPr>
        <w:t xml:space="preserve">from </w:t>
      </w:r>
      <w:proofErr w:type="spellStart"/>
      <w:r w:rsidRPr="00226BFF">
        <w:rPr>
          <w:lang w:val="en-IN"/>
        </w:rPr>
        <w:t>tkinter</w:t>
      </w:r>
      <w:proofErr w:type="spellEnd"/>
      <w:r w:rsidRPr="00226BFF">
        <w:rPr>
          <w:lang w:val="en-IN"/>
        </w:rPr>
        <w:t xml:space="preserve"> import </w:t>
      </w:r>
      <w:proofErr w:type="spellStart"/>
      <w:r w:rsidRPr="00226BFF">
        <w:rPr>
          <w:lang w:val="en-IN"/>
        </w:rPr>
        <w:t>filedialog</w:t>
      </w:r>
      <w:proofErr w:type="spellEnd"/>
      <w:r w:rsidRPr="00226BFF">
        <w:rPr>
          <w:lang w:val="en-IN"/>
        </w:rPr>
        <w:t xml:space="preserve">, </w:t>
      </w:r>
      <w:proofErr w:type="spellStart"/>
      <w:r w:rsidRPr="00226BFF">
        <w:rPr>
          <w:lang w:val="en-IN"/>
        </w:rPr>
        <w:t>messagebox</w:t>
      </w:r>
      <w:proofErr w:type="spellEnd"/>
    </w:p>
    <w:p w14:paraId="2BB9401B" w14:textId="77777777" w:rsidR="00226BFF" w:rsidRPr="00226BFF" w:rsidRDefault="00226BFF" w:rsidP="00226BFF">
      <w:pPr>
        <w:rPr>
          <w:lang w:val="en-IN"/>
        </w:rPr>
      </w:pPr>
      <w:r w:rsidRPr="00226BFF">
        <w:rPr>
          <w:lang w:val="en-IN"/>
        </w:rPr>
        <w:t>from PIL import Image</w:t>
      </w:r>
    </w:p>
    <w:p w14:paraId="7CDD0354" w14:textId="77777777" w:rsidR="00226BFF" w:rsidRPr="00226BFF" w:rsidRDefault="00226BFF" w:rsidP="00226BFF">
      <w:pPr>
        <w:rPr>
          <w:lang w:val="en-IN"/>
        </w:rPr>
      </w:pPr>
      <w:r w:rsidRPr="00226BFF">
        <w:rPr>
          <w:lang w:val="en-IN"/>
        </w:rPr>
        <w:t xml:space="preserve">import </w:t>
      </w:r>
      <w:proofErr w:type="spellStart"/>
      <w:r w:rsidRPr="00226BFF">
        <w:rPr>
          <w:lang w:val="en-IN"/>
        </w:rPr>
        <w:t>os</w:t>
      </w:r>
      <w:proofErr w:type="spellEnd"/>
    </w:p>
    <w:p w14:paraId="45D59E35" w14:textId="77777777" w:rsidR="00226BFF" w:rsidRPr="00226BFF" w:rsidRDefault="00226BFF" w:rsidP="00226BFF">
      <w:pPr>
        <w:rPr>
          <w:lang w:val="en-IN"/>
        </w:rPr>
      </w:pPr>
    </w:p>
    <w:p w14:paraId="2F23384A" w14:textId="77777777" w:rsidR="00226BFF" w:rsidRPr="00226BFF" w:rsidRDefault="00226BFF" w:rsidP="00226BFF">
      <w:pPr>
        <w:rPr>
          <w:lang w:val="en-IN"/>
        </w:rPr>
      </w:pPr>
      <w:r w:rsidRPr="00226BFF">
        <w:rPr>
          <w:lang w:val="en-IN"/>
        </w:rPr>
        <w:t xml:space="preserve">def </w:t>
      </w:r>
      <w:proofErr w:type="spellStart"/>
      <w:r w:rsidRPr="00226BFF">
        <w:rPr>
          <w:lang w:val="en-IN"/>
        </w:rPr>
        <w:t>process_</w:t>
      </w:r>
      <w:proofErr w:type="gramStart"/>
      <w:r w:rsidRPr="00226BFF">
        <w:rPr>
          <w:lang w:val="en-IN"/>
        </w:rPr>
        <w:t>image</w:t>
      </w:r>
      <w:proofErr w:type="spellEnd"/>
      <w:r w:rsidRPr="00226BFF">
        <w:rPr>
          <w:lang w:val="en-IN"/>
        </w:rPr>
        <w:t>(</w:t>
      </w:r>
      <w:proofErr w:type="gramEnd"/>
      <w:r w:rsidRPr="00226BFF">
        <w:rPr>
          <w:lang w:val="en-IN"/>
        </w:rPr>
        <w:t>path, key, mode):</w:t>
      </w:r>
    </w:p>
    <w:p w14:paraId="75332AF9" w14:textId="77777777" w:rsidR="00226BFF" w:rsidRPr="00226BFF" w:rsidRDefault="00226BFF" w:rsidP="00226BFF">
      <w:pPr>
        <w:rPr>
          <w:lang w:val="en-IN"/>
        </w:rPr>
      </w:pPr>
      <w:r w:rsidRPr="00226BFF">
        <w:rPr>
          <w:lang w:val="en-IN"/>
        </w:rPr>
        <w:t xml:space="preserve">    </w:t>
      </w:r>
      <w:proofErr w:type="spellStart"/>
      <w:r w:rsidRPr="00226BFF">
        <w:rPr>
          <w:lang w:val="en-IN"/>
        </w:rPr>
        <w:t>img</w:t>
      </w:r>
      <w:proofErr w:type="spellEnd"/>
      <w:r w:rsidRPr="00226BFF">
        <w:rPr>
          <w:lang w:val="en-IN"/>
        </w:rPr>
        <w:t xml:space="preserve"> = </w:t>
      </w:r>
      <w:proofErr w:type="spellStart"/>
      <w:r w:rsidRPr="00226BFF">
        <w:rPr>
          <w:lang w:val="en-IN"/>
        </w:rPr>
        <w:t>Image.open</w:t>
      </w:r>
      <w:proofErr w:type="spellEnd"/>
      <w:r w:rsidRPr="00226BFF">
        <w:rPr>
          <w:lang w:val="en-IN"/>
        </w:rPr>
        <w:t>(path)</w:t>
      </w:r>
    </w:p>
    <w:p w14:paraId="47048639" w14:textId="77777777" w:rsidR="00226BFF" w:rsidRPr="00226BFF" w:rsidRDefault="00226BFF" w:rsidP="00226BFF">
      <w:pPr>
        <w:rPr>
          <w:lang w:val="en-IN"/>
        </w:rPr>
      </w:pPr>
      <w:r w:rsidRPr="00226BFF">
        <w:rPr>
          <w:lang w:val="en-IN"/>
        </w:rPr>
        <w:t xml:space="preserve">    </w:t>
      </w:r>
      <w:proofErr w:type="spellStart"/>
      <w:r w:rsidRPr="00226BFF">
        <w:rPr>
          <w:lang w:val="en-IN"/>
        </w:rPr>
        <w:t>pix</w:t>
      </w:r>
      <w:proofErr w:type="spellEnd"/>
      <w:r w:rsidRPr="00226BFF">
        <w:rPr>
          <w:lang w:val="en-IN"/>
        </w:rPr>
        <w:t xml:space="preserve"> = </w:t>
      </w:r>
      <w:proofErr w:type="spellStart"/>
      <w:proofErr w:type="gramStart"/>
      <w:r w:rsidRPr="00226BFF">
        <w:rPr>
          <w:lang w:val="en-IN"/>
        </w:rPr>
        <w:t>img.load</w:t>
      </w:r>
      <w:proofErr w:type="spellEnd"/>
      <w:proofErr w:type="gramEnd"/>
      <w:r w:rsidRPr="00226BFF">
        <w:rPr>
          <w:lang w:val="en-IN"/>
        </w:rPr>
        <w:t>()</w:t>
      </w:r>
    </w:p>
    <w:p w14:paraId="139E049D" w14:textId="77777777" w:rsidR="00226BFF" w:rsidRPr="00226BFF" w:rsidRDefault="00226BFF" w:rsidP="00226BFF">
      <w:pPr>
        <w:rPr>
          <w:lang w:val="en-IN"/>
        </w:rPr>
      </w:pPr>
      <w:r w:rsidRPr="00226BFF">
        <w:rPr>
          <w:lang w:val="en-IN"/>
        </w:rPr>
        <w:t xml:space="preserve">    w, h = </w:t>
      </w:r>
      <w:proofErr w:type="spellStart"/>
      <w:proofErr w:type="gramStart"/>
      <w:r w:rsidRPr="00226BFF">
        <w:rPr>
          <w:lang w:val="en-IN"/>
        </w:rPr>
        <w:t>img.size</w:t>
      </w:r>
      <w:proofErr w:type="spellEnd"/>
      <w:proofErr w:type="gramEnd"/>
    </w:p>
    <w:p w14:paraId="3023AE96" w14:textId="77777777" w:rsidR="00226BFF" w:rsidRPr="00226BFF" w:rsidRDefault="00226BFF" w:rsidP="00226BFF">
      <w:pPr>
        <w:rPr>
          <w:lang w:val="en-IN"/>
        </w:rPr>
      </w:pPr>
    </w:p>
    <w:p w14:paraId="63ED8921" w14:textId="77777777" w:rsidR="00226BFF" w:rsidRPr="00226BFF" w:rsidRDefault="00226BFF" w:rsidP="00226BFF">
      <w:pPr>
        <w:rPr>
          <w:lang w:val="en-IN"/>
        </w:rPr>
      </w:pPr>
      <w:r w:rsidRPr="00226BFF">
        <w:rPr>
          <w:lang w:val="en-IN"/>
        </w:rPr>
        <w:t>    if mode == "decrypt":</w:t>
      </w:r>
    </w:p>
    <w:p w14:paraId="2AB2B29F" w14:textId="77777777" w:rsidR="00226BFF" w:rsidRPr="00226BFF" w:rsidRDefault="00226BFF" w:rsidP="00226BFF">
      <w:pPr>
        <w:rPr>
          <w:lang w:val="en-IN"/>
        </w:rPr>
      </w:pPr>
      <w:r w:rsidRPr="00226BFF">
        <w:rPr>
          <w:lang w:val="en-IN"/>
        </w:rPr>
        <w:t xml:space="preserve">        for </w:t>
      </w:r>
      <w:proofErr w:type="spellStart"/>
      <w:r w:rsidRPr="00226BFF">
        <w:rPr>
          <w:lang w:val="en-IN"/>
        </w:rPr>
        <w:t>i</w:t>
      </w:r>
      <w:proofErr w:type="spellEnd"/>
      <w:r w:rsidRPr="00226BFF">
        <w:rPr>
          <w:lang w:val="en-IN"/>
        </w:rPr>
        <w:t xml:space="preserve"> in </w:t>
      </w:r>
      <w:proofErr w:type="gramStart"/>
      <w:r w:rsidRPr="00226BFF">
        <w:rPr>
          <w:lang w:val="en-IN"/>
        </w:rPr>
        <w:t>range(</w:t>
      </w:r>
      <w:proofErr w:type="gramEnd"/>
      <w:r w:rsidRPr="00226BFF">
        <w:rPr>
          <w:lang w:val="en-IN"/>
        </w:rPr>
        <w:t>0, w - 1, 2):</w:t>
      </w:r>
    </w:p>
    <w:p w14:paraId="247B4C5D" w14:textId="77777777" w:rsidR="00226BFF" w:rsidRPr="00226BFF" w:rsidRDefault="00226BFF" w:rsidP="00226BFF">
      <w:pPr>
        <w:rPr>
          <w:lang w:val="en-IN"/>
        </w:rPr>
      </w:pPr>
      <w:r w:rsidRPr="00226BFF">
        <w:rPr>
          <w:lang w:val="en-IN"/>
        </w:rPr>
        <w:t>            for j in range(h):</w:t>
      </w:r>
    </w:p>
    <w:p w14:paraId="292D5405" w14:textId="77777777" w:rsidR="00226BFF" w:rsidRPr="00226BFF" w:rsidRDefault="00226BFF" w:rsidP="00226BFF">
      <w:pPr>
        <w:rPr>
          <w:lang w:val="en-IN"/>
        </w:rPr>
      </w:pPr>
      <w:r w:rsidRPr="00226BFF">
        <w:rPr>
          <w:lang w:val="en-IN"/>
        </w:rPr>
        <w:t xml:space="preserve">                </w:t>
      </w:r>
      <w:proofErr w:type="spellStart"/>
      <w:proofErr w:type="gramStart"/>
      <w:r w:rsidRPr="00226BFF">
        <w:rPr>
          <w:lang w:val="en-IN"/>
        </w:rPr>
        <w:t>pix</w:t>
      </w:r>
      <w:proofErr w:type="spellEnd"/>
      <w:r w:rsidRPr="00226BFF">
        <w:rPr>
          <w:lang w:val="en-IN"/>
        </w:rPr>
        <w:t>[</w:t>
      </w:r>
      <w:proofErr w:type="spellStart"/>
      <w:proofErr w:type="gramEnd"/>
      <w:r w:rsidRPr="00226BFF">
        <w:rPr>
          <w:lang w:val="en-IN"/>
        </w:rPr>
        <w:t>i</w:t>
      </w:r>
      <w:proofErr w:type="spellEnd"/>
      <w:r w:rsidRPr="00226BFF">
        <w:rPr>
          <w:lang w:val="en-IN"/>
        </w:rPr>
        <w:t xml:space="preserve">, j], </w:t>
      </w:r>
      <w:proofErr w:type="spellStart"/>
      <w:proofErr w:type="gramStart"/>
      <w:r w:rsidRPr="00226BFF">
        <w:rPr>
          <w:lang w:val="en-IN"/>
        </w:rPr>
        <w:t>pix</w:t>
      </w:r>
      <w:proofErr w:type="spellEnd"/>
      <w:r w:rsidRPr="00226BFF">
        <w:rPr>
          <w:lang w:val="en-IN"/>
        </w:rPr>
        <w:t>[</w:t>
      </w:r>
      <w:proofErr w:type="gramEnd"/>
      <w:r w:rsidRPr="00226BFF">
        <w:rPr>
          <w:lang w:val="en-IN"/>
        </w:rPr>
        <w:t xml:space="preserve">i+1, j] = </w:t>
      </w:r>
      <w:proofErr w:type="spellStart"/>
      <w:proofErr w:type="gramStart"/>
      <w:r w:rsidRPr="00226BFF">
        <w:rPr>
          <w:lang w:val="en-IN"/>
        </w:rPr>
        <w:t>pix</w:t>
      </w:r>
      <w:proofErr w:type="spellEnd"/>
      <w:r w:rsidRPr="00226BFF">
        <w:rPr>
          <w:lang w:val="en-IN"/>
        </w:rPr>
        <w:t>[</w:t>
      </w:r>
      <w:proofErr w:type="gramEnd"/>
      <w:r w:rsidRPr="00226BFF">
        <w:rPr>
          <w:lang w:val="en-IN"/>
        </w:rPr>
        <w:t xml:space="preserve">i+1, j], </w:t>
      </w:r>
      <w:proofErr w:type="spellStart"/>
      <w:proofErr w:type="gramStart"/>
      <w:r w:rsidRPr="00226BFF">
        <w:rPr>
          <w:lang w:val="en-IN"/>
        </w:rPr>
        <w:t>pix</w:t>
      </w:r>
      <w:proofErr w:type="spellEnd"/>
      <w:r w:rsidRPr="00226BFF">
        <w:rPr>
          <w:lang w:val="en-IN"/>
        </w:rPr>
        <w:t>[</w:t>
      </w:r>
      <w:proofErr w:type="spellStart"/>
      <w:proofErr w:type="gramEnd"/>
      <w:r w:rsidRPr="00226BFF">
        <w:rPr>
          <w:lang w:val="en-IN"/>
        </w:rPr>
        <w:t>i</w:t>
      </w:r>
      <w:proofErr w:type="spellEnd"/>
      <w:r w:rsidRPr="00226BFF">
        <w:rPr>
          <w:lang w:val="en-IN"/>
        </w:rPr>
        <w:t>, j]</w:t>
      </w:r>
    </w:p>
    <w:p w14:paraId="4AFCFB30" w14:textId="77777777" w:rsidR="00226BFF" w:rsidRPr="00226BFF" w:rsidRDefault="00226BFF" w:rsidP="00226BFF">
      <w:pPr>
        <w:rPr>
          <w:lang w:val="en-IN"/>
        </w:rPr>
      </w:pPr>
    </w:p>
    <w:p w14:paraId="663D4331" w14:textId="77777777" w:rsidR="00226BFF" w:rsidRPr="00226BFF" w:rsidRDefault="00226BFF" w:rsidP="00226BFF">
      <w:pPr>
        <w:rPr>
          <w:lang w:val="en-IN"/>
        </w:rPr>
      </w:pPr>
      <w:r w:rsidRPr="00226BFF">
        <w:rPr>
          <w:lang w:val="en-IN"/>
        </w:rPr>
        <w:t xml:space="preserve">    for </w:t>
      </w:r>
      <w:proofErr w:type="spellStart"/>
      <w:r w:rsidRPr="00226BFF">
        <w:rPr>
          <w:lang w:val="en-IN"/>
        </w:rPr>
        <w:t>i</w:t>
      </w:r>
      <w:proofErr w:type="spellEnd"/>
      <w:r w:rsidRPr="00226BFF">
        <w:rPr>
          <w:lang w:val="en-IN"/>
        </w:rPr>
        <w:t xml:space="preserve"> in range(w):</w:t>
      </w:r>
    </w:p>
    <w:p w14:paraId="57479813" w14:textId="77777777" w:rsidR="00226BFF" w:rsidRPr="00226BFF" w:rsidRDefault="00226BFF" w:rsidP="00226BFF">
      <w:pPr>
        <w:rPr>
          <w:lang w:val="en-IN"/>
        </w:rPr>
      </w:pPr>
      <w:r w:rsidRPr="00226BFF">
        <w:rPr>
          <w:lang w:val="en-IN"/>
        </w:rPr>
        <w:t>        for j in range(h):</w:t>
      </w:r>
    </w:p>
    <w:p w14:paraId="70A1F29B" w14:textId="77777777" w:rsidR="00226BFF" w:rsidRPr="00226BFF" w:rsidRDefault="00226BFF" w:rsidP="00226BFF">
      <w:pPr>
        <w:rPr>
          <w:lang w:val="en-IN"/>
        </w:rPr>
      </w:pPr>
      <w:r w:rsidRPr="00226BFF">
        <w:rPr>
          <w:lang w:val="en-IN"/>
        </w:rPr>
        <w:t xml:space="preserve">            r, g, b = </w:t>
      </w:r>
      <w:proofErr w:type="spellStart"/>
      <w:proofErr w:type="gramStart"/>
      <w:r w:rsidRPr="00226BFF">
        <w:rPr>
          <w:lang w:val="en-IN"/>
        </w:rPr>
        <w:t>pix</w:t>
      </w:r>
      <w:proofErr w:type="spellEnd"/>
      <w:r w:rsidRPr="00226BFF">
        <w:rPr>
          <w:lang w:val="en-IN"/>
        </w:rPr>
        <w:t>[</w:t>
      </w:r>
      <w:proofErr w:type="spellStart"/>
      <w:proofErr w:type="gramEnd"/>
      <w:r w:rsidRPr="00226BFF">
        <w:rPr>
          <w:lang w:val="en-IN"/>
        </w:rPr>
        <w:t>i</w:t>
      </w:r>
      <w:proofErr w:type="spellEnd"/>
      <w:r w:rsidRPr="00226BFF">
        <w:rPr>
          <w:lang w:val="en-IN"/>
        </w:rPr>
        <w:t>, j]</w:t>
      </w:r>
    </w:p>
    <w:p w14:paraId="0FE51F1F" w14:textId="77777777" w:rsidR="00226BFF" w:rsidRPr="00226BFF" w:rsidRDefault="00226BFF" w:rsidP="00226BFF">
      <w:pPr>
        <w:rPr>
          <w:lang w:val="en-IN"/>
        </w:rPr>
      </w:pPr>
      <w:r w:rsidRPr="00226BFF">
        <w:rPr>
          <w:lang w:val="en-IN"/>
        </w:rPr>
        <w:t>            delta = -1 if mode == "decrypt" else 1</w:t>
      </w:r>
    </w:p>
    <w:p w14:paraId="63E790A5" w14:textId="77777777" w:rsidR="00226BFF" w:rsidRPr="00226BFF" w:rsidRDefault="00226BFF" w:rsidP="00226BFF">
      <w:pPr>
        <w:rPr>
          <w:lang w:val="en-IN"/>
        </w:rPr>
      </w:pPr>
      <w:r w:rsidRPr="00226BFF">
        <w:rPr>
          <w:lang w:val="en-IN"/>
        </w:rPr>
        <w:t>            r = (r + delta * 30) % 256 ^ (key % 256)</w:t>
      </w:r>
    </w:p>
    <w:p w14:paraId="45A50679" w14:textId="77777777" w:rsidR="00226BFF" w:rsidRPr="00226BFF" w:rsidRDefault="00226BFF" w:rsidP="00226BFF">
      <w:pPr>
        <w:rPr>
          <w:lang w:val="en-IN"/>
        </w:rPr>
      </w:pPr>
      <w:r w:rsidRPr="00226BFF">
        <w:rPr>
          <w:lang w:val="en-IN"/>
        </w:rPr>
        <w:t>            g = (g + delta * 20) % 256 ^ (key * 2 % 256)</w:t>
      </w:r>
    </w:p>
    <w:p w14:paraId="66F62573" w14:textId="77777777" w:rsidR="00226BFF" w:rsidRPr="00226BFF" w:rsidRDefault="00226BFF" w:rsidP="00226BFF">
      <w:pPr>
        <w:rPr>
          <w:lang w:val="en-IN"/>
        </w:rPr>
      </w:pPr>
      <w:r w:rsidRPr="00226BFF">
        <w:rPr>
          <w:lang w:val="en-IN"/>
        </w:rPr>
        <w:lastRenderedPageBreak/>
        <w:t>            b = (b + delta * 10) % 256 ^ (key * 3 % 256)</w:t>
      </w:r>
    </w:p>
    <w:p w14:paraId="0C079049" w14:textId="77777777" w:rsidR="00226BFF" w:rsidRPr="00226BFF" w:rsidRDefault="00226BFF" w:rsidP="00226BFF">
      <w:pPr>
        <w:rPr>
          <w:lang w:val="en-IN"/>
        </w:rPr>
      </w:pPr>
      <w:r w:rsidRPr="00226BFF">
        <w:rPr>
          <w:lang w:val="en-IN"/>
        </w:rPr>
        <w:t xml:space="preserve">            </w:t>
      </w:r>
      <w:proofErr w:type="spellStart"/>
      <w:proofErr w:type="gramStart"/>
      <w:r w:rsidRPr="00226BFF">
        <w:rPr>
          <w:lang w:val="en-IN"/>
        </w:rPr>
        <w:t>pix</w:t>
      </w:r>
      <w:proofErr w:type="spellEnd"/>
      <w:r w:rsidRPr="00226BFF">
        <w:rPr>
          <w:lang w:val="en-IN"/>
        </w:rPr>
        <w:t>[</w:t>
      </w:r>
      <w:proofErr w:type="spellStart"/>
      <w:proofErr w:type="gramEnd"/>
      <w:r w:rsidRPr="00226BFF">
        <w:rPr>
          <w:lang w:val="en-IN"/>
        </w:rPr>
        <w:t>i</w:t>
      </w:r>
      <w:proofErr w:type="spellEnd"/>
      <w:r w:rsidRPr="00226BFF">
        <w:rPr>
          <w:lang w:val="en-IN"/>
        </w:rPr>
        <w:t>, j] = (r, g, b)</w:t>
      </w:r>
    </w:p>
    <w:p w14:paraId="1936FC64" w14:textId="77777777" w:rsidR="00226BFF" w:rsidRPr="00226BFF" w:rsidRDefault="00226BFF" w:rsidP="00226BFF">
      <w:pPr>
        <w:rPr>
          <w:lang w:val="en-IN"/>
        </w:rPr>
      </w:pPr>
    </w:p>
    <w:p w14:paraId="6D7D40D2" w14:textId="77777777" w:rsidR="00226BFF" w:rsidRPr="00226BFF" w:rsidRDefault="00226BFF" w:rsidP="00226BFF">
      <w:pPr>
        <w:rPr>
          <w:lang w:val="en-IN"/>
        </w:rPr>
      </w:pPr>
      <w:r w:rsidRPr="00226BFF">
        <w:rPr>
          <w:lang w:val="en-IN"/>
        </w:rPr>
        <w:t>    if mode == "encrypt":</w:t>
      </w:r>
    </w:p>
    <w:p w14:paraId="792CB6D7" w14:textId="77777777" w:rsidR="00226BFF" w:rsidRPr="00226BFF" w:rsidRDefault="00226BFF" w:rsidP="00226BFF">
      <w:pPr>
        <w:rPr>
          <w:lang w:val="en-IN"/>
        </w:rPr>
      </w:pPr>
      <w:r w:rsidRPr="00226BFF">
        <w:rPr>
          <w:lang w:val="en-IN"/>
        </w:rPr>
        <w:t xml:space="preserve">        for </w:t>
      </w:r>
      <w:proofErr w:type="spellStart"/>
      <w:r w:rsidRPr="00226BFF">
        <w:rPr>
          <w:lang w:val="en-IN"/>
        </w:rPr>
        <w:t>i</w:t>
      </w:r>
      <w:proofErr w:type="spellEnd"/>
      <w:r w:rsidRPr="00226BFF">
        <w:rPr>
          <w:lang w:val="en-IN"/>
        </w:rPr>
        <w:t xml:space="preserve"> in </w:t>
      </w:r>
      <w:proofErr w:type="gramStart"/>
      <w:r w:rsidRPr="00226BFF">
        <w:rPr>
          <w:lang w:val="en-IN"/>
        </w:rPr>
        <w:t>range(</w:t>
      </w:r>
      <w:proofErr w:type="gramEnd"/>
      <w:r w:rsidRPr="00226BFF">
        <w:rPr>
          <w:lang w:val="en-IN"/>
        </w:rPr>
        <w:t>0, w - 1, 2):</w:t>
      </w:r>
    </w:p>
    <w:p w14:paraId="436F4E5E" w14:textId="77777777" w:rsidR="00226BFF" w:rsidRPr="00226BFF" w:rsidRDefault="00226BFF" w:rsidP="00226BFF">
      <w:pPr>
        <w:rPr>
          <w:lang w:val="en-IN"/>
        </w:rPr>
      </w:pPr>
      <w:r w:rsidRPr="00226BFF">
        <w:rPr>
          <w:lang w:val="en-IN"/>
        </w:rPr>
        <w:t>            for j in range(h):</w:t>
      </w:r>
    </w:p>
    <w:p w14:paraId="201E3428" w14:textId="77777777" w:rsidR="00226BFF" w:rsidRPr="00226BFF" w:rsidRDefault="00226BFF" w:rsidP="00226BFF">
      <w:pPr>
        <w:rPr>
          <w:lang w:val="en-IN"/>
        </w:rPr>
      </w:pPr>
      <w:r w:rsidRPr="00226BFF">
        <w:rPr>
          <w:lang w:val="en-IN"/>
        </w:rPr>
        <w:t xml:space="preserve">                </w:t>
      </w:r>
      <w:proofErr w:type="spellStart"/>
      <w:proofErr w:type="gramStart"/>
      <w:r w:rsidRPr="00226BFF">
        <w:rPr>
          <w:lang w:val="en-IN"/>
        </w:rPr>
        <w:t>pix</w:t>
      </w:r>
      <w:proofErr w:type="spellEnd"/>
      <w:r w:rsidRPr="00226BFF">
        <w:rPr>
          <w:lang w:val="en-IN"/>
        </w:rPr>
        <w:t>[</w:t>
      </w:r>
      <w:proofErr w:type="spellStart"/>
      <w:proofErr w:type="gramEnd"/>
      <w:r w:rsidRPr="00226BFF">
        <w:rPr>
          <w:lang w:val="en-IN"/>
        </w:rPr>
        <w:t>i</w:t>
      </w:r>
      <w:proofErr w:type="spellEnd"/>
      <w:r w:rsidRPr="00226BFF">
        <w:rPr>
          <w:lang w:val="en-IN"/>
        </w:rPr>
        <w:t xml:space="preserve">, j], </w:t>
      </w:r>
      <w:proofErr w:type="spellStart"/>
      <w:proofErr w:type="gramStart"/>
      <w:r w:rsidRPr="00226BFF">
        <w:rPr>
          <w:lang w:val="en-IN"/>
        </w:rPr>
        <w:t>pix</w:t>
      </w:r>
      <w:proofErr w:type="spellEnd"/>
      <w:r w:rsidRPr="00226BFF">
        <w:rPr>
          <w:lang w:val="en-IN"/>
        </w:rPr>
        <w:t>[</w:t>
      </w:r>
      <w:proofErr w:type="gramEnd"/>
      <w:r w:rsidRPr="00226BFF">
        <w:rPr>
          <w:lang w:val="en-IN"/>
        </w:rPr>
        <w:t xml:space="preserve">i+1, j] = </w:t>
      </w:r>
      <w:proofErr w:type="spellStart"/>
      <w:proofErr w:type="gramStart"/>
      <w:r w:rsidRPr="00226BFF">
        <w:rPr>
          <w:lang w:val="en-IN"/>
        </w:rPr>
        <w:t>pix</w:t>
      </w:r>
      <w:proofErr w:type="spellEnd"/>
      <w:r w:rsidRPr="00226BFF">
        <w:rPr>
          <w:lang w:val="en-IN"/>
        </w:rPr>
        <w:t>[</w:t>
      </w:r>
      <w:proofErr w:type="gramEnd"/>
      <w:r w:rsidRPr="00226BFF">
        <w:rPr>
          <w:lang w:val="en-IN"/>
        </w:rPr>
        <w:t xml:space="preserve">i+1, j], </w:t>
      </w:r>
      <w:proofErr w:type="spellStart"/>
      <w:proofErr w:type="gramStart"/>
      <w:r w:rsidRPr="00226BFF">
        <w:rPr>
          <w:lang w:val="en-IN"/>
        </w:rPr>
        <w:t>pix</w:t>
      </w:r>
      <w:proofErr w:type="spellEnd"/>
      <w:r w:rsidRPr="00226BFF">
        <w:rPr>
          <w:lang w:val="en-IN"/>
        </w:rPr>
        <w:t>[</w:t>
      </w:r>
      <w:proofErr w:type="spellStart"/>
      <w:proofErr w:type="gramEnd"/>
      <w:r w:rsidRPr="00226BFF">
        <w:rPr>
          <w:lang w:val="en-IN"/>
        </w:rPr>
        <w:t>i</w:t>
      </w:r>
      <w:proofErr w:type="spellEnd"/>
      <w:r w:rsidRPr="00226BFF">
        <w:rPr>
          <w:lang w:val="en-IN"/>
        </w:rPr>
        <w:t>, j]</w:t>
      </w:r>
    </w:p>
    <w:p w14:paraId="41C3AB5D" w14:textId="77777777" w:rsidR="00226BFF" w:rsidRPr="00226BFF" w:rsidRDefault="00226BFF" w:rsidP="00226BFF">
      <w:pPr>
        <w:rPr>
          <w:lang w:val="en-IN"/>
        </w:rPr>
      </w:pPr>
    </w:p>
    <w:p w14:paraId="0A91D78B" w14:textId="77777777" w:rsidR="00226BFF" w:rsidRPr="00226BFF" w:rsidRDefault="00226BFF" w:rsidP="00226BFF">
      <w:pPr>
        <w:rPr>
          <w:lang w:val="en-IN"/>
        </w:rPr>
      </w:pPr>
      <w:r w:rsidRPr="00226BFF">
        <w:rPr>
          <w:lang w:val="en-IN"/>
        </w:rPr>
        <w:t xml:space="preserve">    out = </w:t>
      </w:r>
      <w:proofErr w:type="spellStart"/>
      <w:proofErr w:type="gramStart"/>
      <w:r w:rsidRPr="00226BFF">
        <w:rPr>
          <w:lang w:val="en-IN"/>
        </w:rPr>
        <w:t>os.path</w:t>
      </w:r>
      <w:proofErr w:type="gramEnd"/>
      <w:r w:rsidRPr="00226BFF">
        <w:rPr>
          <w:lang w:val="en-IN"/>
        </w:rPr>
        <w:t>.splitext</w:t>
      </w:r>
      <w:proofErr w:type="spellEnd"/>
      <w:r w:rsidRPr="00226BFF">
        <w:rPr>
          <w:lang w:val="en-IN"/>
        </w:rPr>
        <w:t>(path</w:t>
      </w:r>
      <w:proofErr w:type="gramStart"/>
      <w:r w:rsidRPr="00226BFF">
        <w:rPr>
          <w:lang w:val="en-IN"/>
        </w:rPr>
        <w:t>)[</w:t>
      </w:r>
      <w:proofErr w:type="gramEnd"/>
      <w:r w:rsidRPr="00226BFF">
        <w:rPr>
          <w:lang w:val="en-IN"/>
        </w:rPr>
        <w:t>0] + f"_{mode}.</w:t>
      </w:r>
      <w:proofErr w:type="spellStart"/>
      <w:r w:rsidRPr="00226BFF">
        <w:rPr>
          <w:lang w:val="en-IN"/>
        </w:rPr>
        <w:t>png</w:t>
      </w:r>
      <w:proofErr w:type="spellEnd"/>
      <w:r w:rsidRPr="00226BFF">
        <w:rPr>
          <w:lang w:val="en-IN"/>
        </w:rPr>
        <w:t>"</w:t>
      </w:r>
    </w:p>
    <w:p w14:paraId="1806B149" w14:textId="77777777" w:rsidR="00226BFF" w:rsidRPr="00226BFF" w:rsidRDefault="00226BFF" w:rsidP="00226BFF">
      <w:pPr>
        <w:rPr>
          <w:lang w:val="en-IN"/>
        </w:rPr>
      </w:pPr>
      <w:r w:rsidRPr="00226BFF">
        <w:rPr>
          <w:lang w:val="en-IN"/>
        </w:rPr>
        <w:t xml:space="preserve">    </w:t>
      </w:r>
      <w:proofErr w:type="spellStart"/>
      <w:proofErr w:type="gramStart"/>
      <w:r w:rsidRPr="00226BFF">
        <w:rPr>
          <w:lang w:val="en-IN"/>
        </w:rPr>
        <w:t>img.save</w:t>
      </w:r>
      <w:proofErr w:type="spellEnd"/>
      <w:proofErr w:type="gramEnd"/>
      <w:r w:rsidRPr="00226BFF">
        <w:rPr>
          <w:lang w:val="en-IN"/>
        </w:rPr>
        <w:t>(out)</w:t>
      </w:r>
    </w:p>
    <w:p w14:paraId="53CC036D" w14:textId="77777777" w:rsidR="00226BFF" w:rsidRPr="00226BFF" w:rsidRDefault="00226BFF" w:rsidP="00226BFF">
      <w:pPr>
        <w:rPr>
          <w:lang w:val="en-IN"/>
        </w:rPr>
      </w:pPr>
      <w:r w:rsidRPr="00226BFF">
        <w:rPr>
          <w:lang w:val="en-IN"/>
        </w:rPr>
        <w:t>    return out</w:t>
      </w:r>
    </w:p>
    <w:p w14:paraId="54AC587E" w14:textId="77777777" w:rsidR="00226BFF" w:rsidRPr="00226BFF" w:rsidRDefault="00226BFF" w:rsidP="00226BFF">
      <w:pPr>
        <w:rPr>
          <w:lang w:val="en-IN"/>
        </w:rPr>
      </w:pPr>
    </w:p>
    <w:p w14:paraId="72CBC930" w14:textId="77777777" w:rsidR="00226BFF" w:rsidRPr="00226BFF" w:rsidRDefault="00226BFF" w:rsidP="00226BFF">
      <w:pPr>
        <w:rPr>
          <w:lang w:val="en-IN"/>
        </w:rPr>
      </w:pPr>
      <w:r w:rsidRPr="00226BFF">
        <w:rPr>
          <w:lang w:val="en-IN"/>
        </w:rPr>
        <w:t xml:space="preserve">def </w:t>
      </w:r>
      <w:proofErr w:type="spellStart"/>
      <w:r w:rsidRPr="00226BFF">
        <w:rPr>
          <w:lang w:val="en-IN"/>
        </w:rPr>
        <w:t>select_</w:t>
      </w:r>
      <w:proofErr w:type="gramStart"/>
      <w:r w:rsidRPr="00226BFF">
        <w:rPr>
          <w:lang w:val="en-IN"/>
        </w:rPr>
        <w:t>file</w:t>
      </w:r>
      <w:proofErr w:type="spellEnd"/>
      <w:r w:rsidRPr="00226BFF">
        <w:rPr>
          <w:lang w:val="en-IN"/>
        </w:rPr>
        <w:t>(</w:t>
      </w:r>
      <w:proofErr w:type="gramEnd"/>
      <w:r w:rsidRPr="00226BFF">
        <w:rPr>
          <w:lang w:val="en-IN"/>
        </w:rPr>
        <w:t xml:space="preserve">): </w:t>
      </w:r>
      <w:proofErr w:type="spellStart"/>
      <w:proofErr w:type="gramStart"/>
      <w:r w:rsidRPr="00226BFF">
        <w:rPr>
          <w:lang w:val="en-IN"/>
        </w:rPr>
        <w:t>entry.delete</w:t>
      </w:r>
      <w:proofErr w:type="spellEnd"/>
      <w:proofErr w:type="gramEnd"/>
      <w:r w:rsidRPr="00226BFF">
        <w:rPr>
          <w:lang w:val="en-IN"/>
        </w:rPr>
        <w:t xml:space="preserve">(0, </w:t>
      </w:r>
      <w:proofErr w:type="spellStart"/>
      <w:r w:rsidRPr="00226BFF">
        <w:rPr>
          <w:lang w:val="en-IN"/>
        </w:rPr>
        <w:t>tk.END</w:t>
      </w:r>
      <w:proofErr w:type="spellEnd"/>
      <w:r w:rsidRPr="00226BFF">
        <w:rPr>
          <w:lang w:val="en-IN"/>
        </w:rPr>
        <w:t xml:space="preserve">) or </w:t>
      </w:r>
      <w:proofErr w:type="spellStart"/>
      <w:proofErr w:type="gramStart"/>
      <w:r w:rsidRPr="00226BFF">
        <w:rPr>
          <w:lang w:val="en-IN"/>
        </w:rPr>
        <w:t>entry.insert</w:t>
      </w:r>
      <w:proofErr w:type="spellEnd"/>
      <w:proofErr w:type="gramEnd"/>
      <w:r w:rsidRPr="00226BFF">
        <w:rPr>
          <w:lang w:val="en-IN"/>
        </w:rPr>
        <w:t xml:space="preserve">(0, </w:t>
      </w:r>
      <w:proofErr w:type="spellStart"/>
      <w:proofErr w:type="gramStart"/>
      <w:r w:rsidRPr="00226BFF">
        <w:rPr>
          <w:lang w:val="en-IN"/>
        </w:rPr>
        <w:t>filedialog.askopenfilename</w:t>
      </w:r>
      <w:proofErr w:type="spellEnd"/>
      <w:proofErr w:type="gramEnd"/>
      <w:r w:rsidRPr="00226BFF">
        <w:rPr>
          <w:lang w:val="en-IN"/>
        </w:rPr>
        <w:t>(filetypes</w:t>
      </w:r>
      <w:proofErr w:type="gramStart"/>
      <w:r w:rsidRPr="00226BFF">
        <w:rPr>
          <w:lang w:val="en-IN"/>
        </w:rPr>
        <w:t>=[</w:t>
      </w:r>
      <w:proofErr w:type="gramEnd"/>
      <w:r w:rsidRPr="00226BFF">
        <w:rPr>
          <w:lang w:val="en-IN"/>
        </w:rPr>
        <w:t>("Image", "</w:t>
      </w:r>
      <w:proofErr w:type="gramStart"/>
      <w:r w:rsidRPr="00226BFF">
        <w:rPr>
          <w:lang w:val="en-IN"/>
        </w:rPr>
        <w:t>*.</w:t>
      </w:r>
      <w:proofErr w:type="spellStart"/>
      <w:r w:rsidRPr="00226BFF">
        <w:rPr>
          <w:lang w:val="en-IN"/>
        </w:rPr>
        <w:t>png</w:t>
      </w:r>
      <w:proofErr w:type="spellEnd"/>
      <w:r w:rsidRPr="00226BFF">
        <w:rPr>
          <w:lang w:val="en-IN"/>
        </w:rPr>
        <w:t>;*.jpg</w:t>
      </w:r>
      <w:proofErr w:type="gramEnd"/>
      <w:r w:rsidRPr="00226BFF">
        <w:rPr>
          <w:lang w:val="en-IN"/>
        </w:rPr>
        <w:t>")]))</w:t>
      </w:r>
    </w:p>
    <w:p w14:paraId="0EF23A77" w14:textId="77777777" w:rsidR="00226BFF" w:rsidRPr="00226BFF" w:rsidRDefault="00226BFF" w:rsidP="00226BFF">
      <w:pPr>
        <w:rPr>
          <w:lang w:val="en-IN"/>
        </w:rPr>
      </w:pPr>
      <w:r w:rsidRPr="00226BFF">
        <w:rPr>
          <w:lang w:val="en-IN"/>
        </w:rPr>
        <w:t>def run(mode):</w:t>
      </w:r>
    </w:p>
    <w:p w14:paraId="7DB99CCD" w14:textId="77777777" w:rsidR="00226BFF" w:rsidRPr="00226BFF" w:rsidRDefault="00226BFF" w:rsidP="00226BFF">
      <w:pPr>
        <w:rPr>
          <w:lang w:val="en-IN"/>
        </w:rPr>
      </w:pPr>
      <w:r w:rsidRPr="00226BFF">
        <w:rPr>
          <w:lang w:val="en-IN"/>
        </w:rPr>
        <w:t xml:space="preserve">    path, key = </w:t>
      </w:r>
      <w:proofErr w:type="spellStart"/>
      <w:proofErr w:type="gramStart"/>
      <w:r w:rsidRPr="00226BFF">
        <w:rPr>
          <w:lang w:val="en-IN"/>
        </w:rPr>
        <w:t>entry.get</w:t>
      </w:r>
      <w:proofErr w:type="spellEnd"/>
      <w:r w:rsidRPr="00226BFF">
        <w:rPr>
          <w:lang w:val="en-IN"/>
        </w:rPr>
        <w:t>(</w:t>
      </w:r>
      <w:proofErr w:type="gramEnd"/>
      <w:r w:rsidRPr="00226BFF">
        <w:rPr>
          <w:lang w:val="en-IN"/>
        </w:rPr>
        <w:t xml:space="preserve">), </w:t>
      </w:r>
      <w:proofErr w:type="spellStart"/>
      <w:proofErr w:type="gramStart"/>
      <w:r w:rsidRPr="00226BFF">
        <w:rPr>
          <w:lang w:val="en-IN"/>
        </w:rPr>
        <w:t>entry_key.get</w:t>
      </w:r>
      <w:proofErr w:type="spellEnd"/>
      <w:r w:rsidRPr="00226BFF">
        <w:rPr>
          <w:lang w:val="en-IN"/>
        </w:rPr>
        <w:t>(</w:t>
      </w:r>
      <w:proofErr w:type="gramEnd"/>
      <w:r w:rsidRPr="00226BFF">
        <w:rPr>
          <w:lang w:val="en-IN"/>
        </w:rPr>
        <w:t>)</w:t>
      </w:r>
    </w:p>
    <w:p w14:paraId="54C15FCE" w14:textId="77777777" w:rsidR="00226BFF" w:rsidRPr="00226BFF" w:rsidRDefault="00226BFF" w:rsidP="00226BFF">
      <w:pPr>
        <w:rPr>
          <w:lang w:val="en-IN"/>
        </w:rPr>
      </w:pPr>
      <w:r w:rsidRPr="00226BFF">
        <w:rPr>
          <w:lang w:val="en-IN"/>
        </w:rPr>
        <w:t xml:space="preserve">    if not path or not </w:t>
      </w:r>
      <w:proofErr w:type="spellStart"/>
      <w:proofErr w:type="gramStart"/>
      <w:r w:rsidRPr="00226BFF">
        <w:rPr>
          <w:lang w:val="en-IN"/>
        </w:rPr>
        <w:t>key.isdigit</w:t>
      </w:r>
      <w:proofErr w:type="spellEnd"/>
      <w:proofErr w:type="gramEnd"/>
      <w:r w:rsidRPr="00226BFF">
        <w:rPr>
          <w:lang w:val="en-IN"/>
        </w:rPr>
        <w:t>():</w:t>
      </w:r>
    </w:p>
    <w:p w14:paraId="19853B14" w14:textId="77777777" w:rsidR="00226BFF" w:rsidRPr="00226BFF" w:rsidRDefault="00226BFF" w:rsidP="00226BFF">
      <w:pPr>
        <w:rPr>
          <w:lang w:val="en-IN"/>
        </w:rPr>
      </w:pPr>
      <w:r w:rsidRPr="00226BFF">
        <w:rPr>
          <w:lang w:val="en-IN"/>
        </w:rPr>
        <w:t xml:space="preserve">        return </w:t>
      </w:r>
      <w:proofErr w:type="spellStart"/>
      <w:proofErr w:type="gramStart"/>
      <w:r w:rsidRPr="00226BFF">
        <w:rPr>
          <w:lang w:val="en-IN"/>
        </w:rPr>
        <w:t>messagebox.showwarning</w:t>
      </w:r>
      <w:proofErr w:type="spellEnd"/>
      <w:proofErr w:type="gramEnd"/>
      <w:r w:rsidRPr="00226BFF">
        <w:rPr>
          <w:lang w:val="en-IN"/>
        </w:rPr>
        <w:t>("Missing Info", "Select image and enter numeric key")</w:t>
      </w:r>
    </w:p>
    <w:p w14:paraId="27382E8E" w14:textId="77777777" w:rsidR="00226BFF" w:rsidRPr="00226BFF" w:rsidRDefault="00226BFF" w:rsidP="00226BFF">
      <w:pPr>
        <w:rPr>
          <w:lang w:val="en-IN"/>
        </w:rPr>
      </w:pPr>
      <w:r w:rsidRPr="00226BFF">
        <w:rPr>
          <w:lang w:val="en-IN"/>
        </w:rPr>
        <w:t>    try:</w:t>
      </w:r>
    </w:p>
    <w:p w14:paraId="315ED195" w14:textId="77777777" w:rsidR="00226BFF" w:rsidRPr="00226BFF" w:rsidRDefault="00226BFF" w:rsidP="00226BFF">
      <w:pPr>
        <w:rPr>
          <w:lang w:val="en-IN"/>
        </w:rPr>
      </w:pPr>
      <w:r w:rsidRPr="00226BFF">
        <w:rPr>
          <w:lang w:val="en-IN"/>
        </w:rPr>
        <w:t xml:space="preserve">        out = </w:t>
      </w:r>
      <w:proofErr w:type="spellStart"/>
      <w:r w:rsidRPr="00226BFF">
        <w:rPr>
          <w:lang w:val="en-IN"/>
        </w:rPr>
        <w:t>process_</w:t>
      </w:r>
      <w:proofErr w:type="gramStart"/>
      <w:r w:rsidRPr="00226BFF">
        <w:rPr>
          <w:lang w:val="en-IN"/>
        </w:rPr>
        <w:t>image</w:t>
      </w:r>
      <w:proofErr w:type="spellEnd"/>
      <w:r w:rsidRPr="00226BFF">
        <w:rPr>
          <w:lang w:val="en-IN"/>
        </w:rPr>
        <w:t>(</w:t>
      </w:r>
      <w:proofErr w:type="gramEnd"/>
      <w:r w:rsidRPr="00226BFF">
        <w:rPr>
          <w:lang w:val="en-IN"/>
        </w:rPr>
        <w:t>path, int(key), mode)</w:t>
      </w:r>
    </w:p>
    <w:p w14:paraId="1D9B0C5C" w14:textId="77777777" w:rsidR="00226BFF" w:rsidRPr="00226BFF" w:rsidRDefault="00226BFF" w:rsidP="00226BFF">
      <w:pPr>
        <w:rPr>
          <w:lang w:val="en-IN"/>
        </w:rPr>
      </w:pPr>
      <w:r w:rsidRPr="00226BFF">
        <w:rPr>
          <w:lang w:val="en-IN"/>
        </w:rPr>
        <w:t xml:space="preserve">        </w:t>
      </w:r>
      <w:proofErr w:type="spellStart"/>
      <w:proofErr w:type="gramStart"/>
      <w:r w:rsidRPr="00226BFF">
        <w:rPr>
          <w:lang w:val="en-IN"/>
        </w:rPr>
        <w:t>messagebox.showinfo</w:t>
      </w:r>
      <w:proofErr w:type="spellEnd"/>
      <w:proofErr w:type="gramEnd"/>
      <w:r w:rsidRPr="00226BFF">
        <w:rPr>
          <w:lang w:val="en-IN"/>
        </w:rPr>
        <w:t>("Done", f"{</w:t>
      </w:r>
      <w:proofErr w:type="spellStart"/>
      <w:proofErr w:type="gramStart"/>
      <w:r w:rsidRPr="00226BFF">
        <w:rPr>
          <w:lang w:val="en-IN"/>
        </w:rPr>
        <w:t>mode.title</w:t>
      </w:r>
      <w:proofErr w:type="spellEnd"/>
      <w:proofErr w:type="gramEnd"/>
      <w:r w:rsidRPr="00226BFF">
        <w:rPr>
          <w:lang w:val="en-IN"/>
        </w:rPr>
        <w:t>(</w:t>
      </w:r>
      <w:proofErr w:type="gramStart"/>
      <w:r w:rsidRPr="00226BFF">
        <w:rPr>
          <w:lang w:val="en-IN"/>
        </w:rPr>
        <w:t>)}ed</w:t>
      </w:r>
      <w:proofErr w:type="gramEnd"/>
      <w:r w:rsidRPr="00226BFF">
        <w:rPr>
          <w:lang w:val="en-IN"/>
        </w:rPr>
        <w:t xml:space="preserve"> image saved:\n{out}")</w:t>
      </w:r>
    </w:p>
    <w:p w14:paraId="6035E6FC" w14:textId="77777777" w:rsidR="00226BFF" w:rsidRPr="00226BFF" w:rsidRDefault="00226BFF" w:rsidP="00226BFF">
      <w:pPr>
        <w:rPr>
          <w:lang w:val="en-IN"/>
        </w:rPr>
      </w:pPr>
      <w:r w:rsidRPr="00226BFF">
        <w:rPr>
          <w:lang w:val="en-IN"/>
        </w:rPr>
        <w:t>    except Exception as e:</w:t>
      </w:r>
    </w:p>
    <w:p w14:paraId="0EEB28EB" w14:textId="77777777" w:rsidR="00226BFF" w:rsidRPr="00226BFF" w:rsidRDefault="00226BFF" w:rsidP="00226BFF">
      <w:pPr>
        <w:rPr>
          <w:lang w:val="en-IN"/>
        </w:rPr>
      </w:pPr>
      <w:r w:rsidRPr="00226BFF">
        <w:rPr>
          <w:lang w:val="en-IN"/>
        </w:rPr>
        <w:t xml:space="preserve">        </w:t>
      </w:r>
      <w:proofErr w:type="spellStart"/>
      <w:proofErr w:type="gramStart"/>
      <w:r w:rsidRPr="00226BFF">
        <w:rPr>
          <w:lang w:val="en-IN"/>
        </w:rPr>
        <w:t>messagebox.showerror</w:t>
      </w:r>
      <w:proofErr w:type="spellEnd"/>
      <w:proofErr w:type="gramEnd"/>
      <w:r w:rsidRPr="00226BFF">
        <w:rPr>
          <w:lang w:val="en-IN"/>
        </w:rPr>
        <w:t>("Error", str(e))</w:t>
      </w:r>
    </w:p>
    <w:p w14:paraId="6E8D6AE7" w14:textId="77777777" w:rsidR="00226BFF" w:rsidRPr="00226BFF" w:rsidRDefault="00226BFF" w:rsidP="00226BFF">
      <w:pPr>
        <w:rPr>
          <w:lang w:val="en-IN"/>
        </w:rPr>
      </w:pPr>
    </w:p>
    <w:p w14:paraId="424B0E36" w14:textId="77777777" w:rsidR="00226BFF" w:rsidRPr="00226BFF" w:rsidRDefault="00226BFF" w:rsidP="00226BFF">
      <w:pPr>
        <w:rPr>
          <w:lang w:val="en-IN"/>
        </w:rPr>
      </w:pPr>
      <w:r w:rsidRPr="00226BFF">
        <w:rPr>
          <w:lang w:val="en-IN"/>
        </w:rPr>
        <w:t xml:space="preserve">root = </w:t>
      </w:r>
      <w:proofErr w:type="spellStart"/>
      <w:proofErr w:type="gramStart"/>
      <w:r w:rsidRPr="00226BFF">
        <w:rPr>
          <w:lang w:val="en-IN"/>
        </w:rPr>
        <w:t>tk.Tk</w:t>
      </w:r>
      <w:proofErr w:type="spellEnd"/>
      <w:proofErr w:type="gramEnd"/>
      <w:r w:rsidRPr="00226BFF">
        <w:rPr>
          <w:lang w:val="en-IN"/>
        </w:rPr>
        <w:t>()</w:t>
      </w:r>
    </w:p>
    <w:p w14:paraId="546D15D7" w14:textId="77777777" w:rsidR="00226BFF" w:rsidRPr="00226BFF" w:rsidRDefault="00226BFF" w:rsidP="00226BFF">
      <w:pPr>
        <w:rPr>
          <w:lang w:val="en-IN"/>
        </w:rPr>
      </w:pPr>
      <w:proofErr w:type="spellStart"/>
      <w:proofErr w:type="gramStart"/>
      <w:r w:rsidRPr="00226BFF">
        <w:rPr>
          <w:lang w:val="en-IN"/>
        </w:rPr>
        <w:t>root.title</w:t>
      </w:r>
      <w:proofErr w:type="spellEnd"/>
      <w:proofErr w:type="gramEnd"/>
      <w:r w:rsidRPr="00226BFF">
        <w:rPr>
          <w:lang w:val="en-IN"/>
        </w:rPr>
        <w:t>("Image Encryptor")</w:t>
      </w:r>
    </w:p>
    <w:p w14:paraId="77EBCC58" w14:textId="77777777" w:rsidR="00226BFF" w:rsidRPr="00226BFF" w:rsidRDefault="00226BFF" w:rsidP="00226BFF">
      <w:pPr>
        <w:rPr>
          <w:lang w:val="en-IN"/>
        </w:rPr>
      </w:pPr>
      <w:proofErr w:type="spellStart"/>
      <w:proofErr w:type="gramStart"/>
      <w:r w:rsidRPr="00226BFF">
        <w:rPr>
          <w:lang w:val="en-IN"/>
        </w:rPr>
        <w:lastRenderedPageBreak/>
        <w:t>root.geometry</w:t>
      </w:r>
      <w:proofErr w:type="spellEnd"/>
      <w:proofErr w:type="gramEnd"/>
      <w:r w:rsidRPr="00226BFF">
        <w:rPr>
          <w:lang w:val="en-IN"/>
        </w:rPr>
        <w:t>("400x220")</w:t>
      </w:r>
    </w:p>
    <w:p w14:paraId="2C0B33BF" w14:textId="77777777" w:rsidR="00226BFF" w:rsidRPr="00226BFF" w:rsidRDefault="00226BFF" w:rsidP="00226BFF">
      <w:pPr>
        <w:rPr>
          <w:lang w:val="en-IN"/>
        </w:rPr>
      </w:pPr>
      <w:proofErr w:type="spellStart"/>
      <w:proofErr w:type="gramStart"/>
      <w:r w:rsidRPr="00226BFF">
        <w:rPr>
          <w:lang w:val="en-IN"/>
        </w:rPr>
        <w:t>tk.Label</w:t>
      </w:r>
      <w:proofErr w:type="spellEnd"/>
      <w:proofErr w:type="gramEnd"/>
      <w:r w:rsidRPr="00226BFF">
        <w:rPr>
          <w:lang w:val="en-IN"/>
        </w:rPr>
        <w:t>(root, text="Select Image:"</w:t>
      </w:r>
      <w:proofErr w:type="gramStart"/>
      <w:r w:rsidRPr="00226BFF">
        <w:rPr>
          <w:lang w:val="en-IN"/>
        </w:rPr>
        <w:t>).pack</w:t>
      </w:r>
      <w:proofErr w:type="gramEnd"/>
      <w:r w:rsidRPr="00226BFF">
        <w:rPr>
          <w:lang w:val="en-IN"/>
        </w:rPr>
        <w:t>(</w:t>
      </w:r>
      <w:proofErr w:type="spellStart"/>
      <w:r w:rsidRPr="00226BFF">
        <w:rPr>
          <w:lang w:val="en-IN"/>
        </w:rPr>
        <w:t>pady</w:t>
      </w:r>
      <w:proofErr w:type="spellEnd"/>
      <w:r w:rsidRPr="00226BFF">
        <w:rPr>
          <w:lang w:val="en-IN"/>
        </w:rPr>
        <w:t>=5)</w:t>
      </w:r>
    </w:p>
    <w:p w14:paraId="44CCEFE4" w14:textId="77777777" w:rsidR="00226BFF" w:rsidRPr="00226BFF" w:rsidRDefault="00226BFF" w:rsidP="00226BFF">
      <w:pPr>
        <w:rPr>
          <w:lang w:val="en-IN"/>
        </w:rPr>
      </w:pPr>
      <w:r w:rsidRPr="00226BFF">
        <w:rPr>
          <w:lang w:val="en-IN"/>
        </w:rPr>
        <w:t xml:space="preserve">entry = </w:t>
      </w:r>
      <w:proofErr w:type="spellStart"/>
      <w:proofErr w:type="gramStart"/>
      <w:r w:rsidRPr="00226BFF">
        <w:rPr>
          <w:lang w:val="en-IN"/>
        </w:rPr>
        <w:t>tk.Entry</w:t>
      </w:r>
      <w:proofErr w:type="spellEnd"/>
      <w:proofErr w:type="gramEnd"/>
      <w:r w:rsidRPr="00226BFF">
        <w:rPr>
          <w:lang w:val="en-IN"/>
        </w:rPr>
        <w:t xml:space="preserve">(root, width=50); </w:t>
      </w:r>
      <w:proofErr w:type="spellStart"/>
      <w:proofErr w:type="gramStart"/>
      <w:r w:rsidRPr="00226BFF">
        <w:rPr>
          <w:lang w:val="en-IN"/>
        </w:rPr>
        <w:t>entry.pack</w:t>
      </w:r>
      <w:proofErr w:type="spellEnd"/>
      <w:proofErr w:type="gramEnd"/>
      <w:r w:rsidRPr="00226BFF">
        <w:rPr>
          <w:lang w:val="en-IN"/>
        </w:rPr>
        <w:t>()</w:t>
      </w:r>
    </w:p>
    <w:p w14:paraId="051BDEF0" w14:textId="77777777" w:rsidR="00226BFF" w:rsidRPr="00226BFF" w:rsidRDefault="00226BFF" w:rsidP="00226BFF">
      <w:pPr>
        <w:rPr>
          <w:lang w:val="en-IN"/>
        </w:rPr>
      </w:pPr>
      <w:proofErr w:type="spellStart"/>
      <w:proofErr w:type="gramStart"/>
      <w:r w:rsidRPr="00226BFF">
        <w:rPr>
          <w:lang w:val="en-IN"/>
        </w:rPr>
        <w:t>tk.Button</w:t>
      </w:r>
      <w:proofErr w:type="spellEnd"/>
      <w:proofErr w:type="gramEnd"/>
      <w:r w:rsidRPr="00226BFF">
        <w:rPr>
          <w:lang w:val="en-IN"/>
        </w:rPr>
        <w:t>(root, text="Browse", command=</w:t>
      </w:r>
      <w:proofErr w:type="spellStart"/>
      <w:r w:rsidRPr="00226BFF">
        <w:rPr>
          <w:lang w:val="en-IN"/>
        </w:rPr>
        <w:t>select_file</w:t>
      </w:r>
      <w:proofErr w:type="spellEnd"/>
      <w:proofErr w:type="gramStart"/>
      <w:r w:rsidRPr="00226BFF">
        <w:rPr>
          <w:lang w:val="en-IN"/>
        </w:rPr>
        <w:t>).pack</w:t>
      </w:r>
      <w:proofErr w:type="gramEnd"/>
      <w:r w:rsidRPr="00226BFF">
        <w:rPr>
          <w:lang w:val="en-IN"/>
        </w:rPr>
        <w:t>(</w:t>
      </w:r>
      <w:proofErr w:type="spellStart"/>
      <w:r w:rsidRPr="00226BFF">
        <w:rPr>
          <w:lang w:val="en-IN"/>
        </w:rPr>
        <w:t>pady</w:t>
      </w:r>
      <w:proofErr w:type="spellEnd"/>
      <w:r w:rsidRPr="00226BFF">
        <w:rPr>
          <w:lang w:val="en-IN"/>
        </w:rPr>
        <w:t>=5)</w:t>
      </w:r>
    </w:p>
    <w:p w14:paraId="19446040" w14:textId="77777777" w:rsidR="00226BFF" w:rsidRPr="00226BFF" w:rsidRDefault="00226BFF" w:rsidP="00226BFF">
      <w:pPr>
        <w:rPr>
          <w:lang w:val="en-IN"/>
        </w:rPr>
      </w:pPr>
      <w:proofErr w:type="spellStart"/>
      <w:proofErr w:type="gramStart"/>
      <w:r w:rsidRPr="00226BFF">
        <w:rPr>
          <w:lang w:val="en-IN"/>
        </w:rPr>
        <w:t>tk.Label</w:t>
      </w:r>
      <w:proofErr w:type="spellEnd"/>
      <w:proofErr w:type="gramEnd"/>
      <w:r w:rsidRPr="00226BFF">
        <w:rPr>
          <w:lang w:val="en-IN"/>
        </w:rPr>
        <w:t>(root, text="Enter Key:"</w:t>
      </w:r>
      <w:proofErr w:type="gramStart"/>
      <w:r w:rsidRPr="00226BFF">
        <w:rPr>
          <w:lang w:val="en-IN"/>
        </w:rPr>
        <w:t>).pack</w:t>
      </w:r>
      <w:proofErr w:type="gramEnd"/>
      <w:r w:rsidRPr="00226BFF">
        <w:rPr>
          <w:lang w:val="en-IN"/>
        </w:rPr>
        <w:t>()</w:t>
      </w:r>
    </w:p>
    <w:p w14:paraId="6F2D4087" w14:textId="77777777" w:rsidR="00226BFF" w:rsidRPr="00226BFF" w:rsidRDefault="00226BFF" w:rsidP="00226BFF">
      <w:pPr>
        <w:rPr>
          <w:lang w:val="en-IN"/>
        </w:rPr>
      </w:pPr>
      <w:proofErr w:type="spellStart"/>
      <w:r w:rsidRPr="00226BFF">
        <w:rPr>
          <w:lang w:val="en-IN"/>
        </w:rPr>
        <w:t>entry_key</w:t>
      </w:r>
      <w:proofErr w:type="spellEnd"/>
      <w:r w:rsidRPr="00226BFF">
        <w:rPr>
          <w:lang w:val="en-IN"/>
        </w:rPr>
        <w:t xml:space="preserve"> = </w:t>
      </w:r>
      <w:proofErr w:type="spellStart"/>
      <w:proofErr w:type="gramStart"/>
      <w:r w:rsidRPr="00226BFF">
        <w:rPr>
          <w:lang w:val="en-IN"/>
        </w:rPr>
        <w:t>tk.Entry</w:t>
      </w:r>
      <w:proofErr w:type="spellEnd"/>
      <w:proofErr w:type="gramEnd"/>
      <w:r w:rsidRPr="00226BFF">
        <w:rPr>
          <w:lang w:val="en-IN"/>
        </w:rPr>
        <w:t xml:space="preserve">(root); </w:t>
      </w:r>
      <w:proofErr w:type="spellStart"/>
      <w:r w:rsidRPr="00226BFF">
        <w:rPr>
          <w:lang w:val="en-IN"/>
        </w:rPr>
        <w:t>entry_</w:t>
      </w:r>
      <w:proofErr w:type="gramStart"/>
      <w:r w:rsidRPr="00226BFF">
        <w:rPr>
          <w:lang w:val="en-IN"/>
        </w:rPr>
        <w:t>key.pack</w:t>
      </w:r>
      <w:proofErr w:type="spellEnd"/>
      <w:proofErr w:type="gramEnd"/>
      <w:r w:rsidRPr="00226BFF">
        <w:rPr>
          <w:lang w:val="en-IN"/>
        </w:rPr>
        <w:t>(</w:t>
      </w:r>
      <w:proofErr w:type="spellStart"/>
      <w:r w:rsidRPr="00226BFF">
        <w:rPr>
          <w:lang w:val="en-IN"/>
        </w:rPr>
        <w:t>pady</w:t>
      </w:r>
      <w:proofErr w:type="spellEnd"/>
      <w:r w:rsidRPr="00226BFF">
        <w:rPr>
          <w:lang w:val="en-IN"/>
        </w:rPr>
        <w:t>=5)</w:t>
      </w:r>
    </w:p>
    <w:p w14:paraId="36116D9C" w14:textId="77777777" w:rsidR="00226BFF" w:rsidRPr="00226BFF" w:rsidRDefault="00226BFF" w:rsidP="00226BFF">
      <w:pPr>
        <w:rPr>
          <w:lang w:val="en-IN"/>
        </w:rPr>
      </w:pPr>
      <w:proofErr w:type="spellStart"/>
      <w:proofErr w:type="gramStart"/>
      <w:r w:rsidRPr="00226BFF">
        <w:rPr>
          <w:lang w:val="en-IN"/>
        </w:rPr>
        <w:t>tk.Button</w:t>
      </w:r>
      <w:proofErr w:type="spellEnd"/>
      <w:proofErr w:type="gramEnd"/>
      <w:r w:rsidRPr="00226BFF">
        <w:rPr>
          <w:lang w:val="en-IN"/>
        </w:rPr>
        <w:t>(root, text="Encrypt", width=15, command=lambda: run("encrypt")</w:t>
      </w:r>
      <w:proofErr w:type="gramStart"/>
      <w:r w:rsidRPr="00226BFF">
        <w:rPr>
          <w:lang w:val="en-IN"/>
        </w:rPr>
        <w:t>).pack</w:t>
      </w:r>
      <w:proofErr w:type="gramEnd"/>
      <w:r w:rsidRPr="00226BFF">
        <w:rPr>
          <w:lang w:val="en-IN"/>
        </w:rPr>
        <w:t>(</w:t>
      </w:r>
      <w:proofErr w:type="spellStart"/>
      <w:r w:rsidRPr="00226BFF">
        <w:rPr>
          <w:lang w:val="en-IN"/>
        </w:rPr>
        <w:t>pady</w:t>
      </w:r>
      <w:proofErr w:type="spellEnd"/>
      <w:r w:rsidRPr="00226BFF">
        <w:rPr>
          <w:lang w:val="en-IN"/>
        </w:rPr>
        <w:t>=5)</w:t>
      </w:r>
    </w:p>
    <w:p w14:paraId="55A6C92B" w14:textId="77777777" w:rsidR="00226BFF" w:rsidRPr="00226BFF" w:rsidRDefault="00226BFF" w:rsidP="00226BFF">
      <w:pPr>
        <w:rPr>
          <w:lang w:val="en-IN"/>
        </w:rPr>
      </w:pPr>
      <w:proofErr w:type="spellStart"/>
      <w:proofErr w:type="gramStart"/>
      <w:r w:rsidRPr="00226BFF">
        <w:rPr>
          <w:lang w:val="en-IN"/>
        </w:rPr>
        <w:t>tk.Button</w:t>
      </w:r>
      <w:proofErr w:type="spellEnd"/>
      <w:proofErr w:type="gramEnd"/>
      <w:r w:rsidRPr="00226BFF">
        <w:rPr>
          <w:lang w:val="en-IN"/>
        </w:rPr>
        <w:t>(root, text="Decrypt", width=15, command=lambda: run("decrypt")</w:t>
      </w:r>
      <w:proofErr w:type="gramStart"/>
      <w:r w:rsidRPr="00226BFF">
        <w:rPr>
          <w:lang w:val="en-IN"/>
        </w:rPr>
        <w:t>).pack</w:t>
      </w:r>
      <w:proofErr w:type="gramEnd"/>
      <w:r w:rsidRPr="00226BFF">
        <w:rPr>
          <w:lang w:val="en-IN"/>
        </w:rPr>
        <w:t>(</w:t>
      </w:r>
      <w:proofErr w:type="spellStart"/>
      <w:r w:rsidRPr="00226BFF">
        <w:rPr>
          <w:lang w:val="en-IN"/>
        </w:rPr>
        <w:t>pady</w:t>
      </w:r>
      <w:proofErr w:type="spellEnd"/>
      <w:r w:rsidRPr="00226BFF">
        <w:rPr>
          <w:lang w:val="en-IN"/>
        </w:rPr>
        <w:t>=5)</w:t>
      </w:r>
    </w:p>
    <w:p w14:paraId="25011E74" w14:textId="31A39901" w:rsidR="00226BFF" w:rsidRPr="00226BFF" w:rsidRDefault="00226BFF">
      <w:pPr>
        <w:rPr>
          <w:lang w:val="en-IN"/>
        </w:rPr>
      </w:pPr>
      <w:proofErr w:type="spellStart"/>
      <w:r w:rsidRPr="00226BFF">
        <w:rPr>
          <w:lang w:val="en-IN"/>
        </w:rPr>
        <w:t>root.mainloop</w:t>
      </w:r>
      <w:proofErr w:type="spellEnd"/>
      <w:r w:rsidRPr="00226BFF">
        <w:rPr>
          <w:lang w:val="en-IN"/>
        </w:rPr>
        <w:t>()</w:t>
      </w:r>
    </w:p>
    <w:p w14:paraId="29736DB4" w14:textId="54B4463F" w:rsidR="003518BA" w:rsidRDefault="00226BFF">
      <w:pPr>
        <w:pStyle w:val="Heading1"/>
      </w:pPr>
      <w:r>
        <w:t>FUTURE SCOPE</w:t>
      </w:r>
    </w:p>
    <w:p w14:paraId="4C4456CD" w14:textId="77777777" w:rsidR="003518BA" w:rsidRDefault="00000000">
      <w:r>
        <w:t>- Add support for image preview within the GUI.</w:t>
      </w:r>
      <w:r>
        <w:br/>
        <w:t>- Implement drag-and-drop functionality.</w:t>
      </w:r>
      <w:r>
        <w:br/>
        <w:t>- Support batch encryption of multiple images.</w:t>
      </w:r>
      <w:r>
        <w:br/>
        <w:t>- Add secure key generation and password protection.</w:t>
      </w:r>
      <w:r>
        <w:br/>
        <w:t>- Expand to video or audio file encryption using similar principles.</w:t>
      </w:r>
    </w:p>
    <w:p w14:paraId="74C2CA17" w14:textId="16AFAFA3" w:rsidR="003518BA" w:rsidRDefault="00226BFF">
      <w:pPr>
        <w:pStyle w:val="Heading1"/>
      </w:pPr>
      <w:r>
        <w:t>CONCLUSION</w:t>
      </w:r>
    </w:p>
    <w:p w14:paraId="6FCFC977" w14:textId="77777777" w:rsidR="003518BA" w:rsidRDefault="00000000">
      <w:r>
        <w:t>This project provides a foundational understanding of how simple image encryption can be achieved using pixel manipulation techniques. It combines the power of GUI-based Python applications with core concepts from image processing and cryptography, making it an ideal beginner-friendly project with real-world relevance.</w:t>
      </w:r>
    </w:p>
    <w:sectPr w:rsidR="003518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4FE56C0"/>
    <w:multiLevelType w:val="hybridMultilevel"/>
    <w:tmpl w:val="8A346D76"/>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10" w15:restartNumberingAfterBreak="0">
    <w:nsid w:val="35FA76F6"/>
    <w:multiLevelType w:val="multilevel"/>
    <w:tmpl w:val="34F2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2473C5"/>
    <w:multiLevelType w:val="multilevel"/>
    <w:tmpl w:val="50D0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7E6038"/>
    <w:multiLevelType w:val="multilevel"/>
    <w:tmpl w:val="39F0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6843648">
    <w:abstractNumId w:val="8"/>
  </w:num>
  <w:num w:numId="2" w16cid:durableId="566768002">
    <w:abstractNumId w:val="6"/>
  </w:num>
  <w:num w:numId="3" w16cid:durableId="537011361">
    <w:abstractNumId w:val="5"/>
  </w:num>
  <w:num w:numId="4" w16cid:durableId="160893985">
    <w:abstractNumId w:val="4"/>
  </w:num>
  <w:num w:numId="5" w16cid:durableId="2095973466">
    <w:abstractNumId w:val="7"/>
  </w:num>
  <w:num w:numId="6" w16cid:durableId="1131829611">
    <w:abstractNumId w:val="3"/>
  </w:num>
  <w:num w:numId="7" w16cid:durableId="989207585">
    <w:abstractNumId w:val="2"/>
  </w:num>
  <w:num w:numId="8" w16cid:durableId="1821994966">
    <w:abstractNumId w:val="1"/>
  </w:num>
  <w:num w:numId="9" w16cid:durableId="505708237">
    <w:abstractNumId w:val="0"/>
  </w:num>
  <w:num w:numId="10" w16cid:durableId="648365284">
    <w:abstractNumId w:val="9"/>
  </w:num>
  <w:num w:numId="11" w16cid:durableId="2121027221">
    <w:abstractNumId w:val="10"/>
  </w:num>
  <w:num w:numId="12" w16cid:durableId="829830950">
    <w:abstractNumId w:val="11"/>
  </w:num>
  <w:num w:numId="13" w16cid:durableId="11631650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BFF"/>
    <w:rsid w:val="0029639D"/>
    <w:rsid w:val="00326F90"/>
    <w:rsid w:val="003518BA"/>
    <w:rsid w:val="00AA1D8D"/>
    <w:rsid w:val="00B47730"/>
    <w:rsid w:val="00CB0664"/>
    <w:rsid w:val="00F95ED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7C97ED"/>
  <w14:defaultImageDpi w14:val="300"/>
  <w15:docId w15:val="{A89B77E9-A46E-4C18-A5C9-23712DE82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115462">
      <w:bodyDiv w:val="1"/>
      <w:marLeft w:val="0"/>
      <w:marRight w:val="0"/>
      <w:marTop w:val="0"/>
      <w:marBottom w:val="0"/>
      <w:divBdr>
        <w:top w:val="none" w:sz="0" w:space="0" w:color="auto"/>
        <w:left w:val="none" w:sz="0" w:space="0" w:color="auto"/>
        <w:bottom w:val="none" w:sz="0" w:space="0" w:color="auto"/>
        <w:right w:val="none" w:sz="0" w:space="0" w:color="auto"/>
      </w:divBdr>
      <w:divsChild>
        <w:div w:id="938216166">
          <w:marLeft w:val="0"/>
          <w:marRight w:val="0"/>
          <w:marTop w:val="0"/>
          <w:marBottom w:val="0"/>
          <w:divBdr>
            <w:top w:val="none" w:sz="0" w:space="0" w:color="auto"/>
            <w:left w:val="none" w:sz="0" w:space="0" w:color="auto"/>
            <w:bottom w:val="none" w:sz="0" w:space="0" w:color="auto"/>
            <w:right w:val="none" w:sz="0" w:space="0" w:color="auto"/>
          </w:divBdr>
          <w:divsChild>
            <w:div w:id="984432869">
              <w:marLeft w:val="0"/>
              <w:marRight w:val="0"/>
              <w:marTop w:val="0"/>
              <w:marBottom w:val="0"/>
              <w:divBdr>
                <w:top w:val="none" w:sz="0" w:space="0" w:color="auto"/>
                <w:left w:val="none" w:sz="0" w:space="0" w:color="auto"/>
                <w:bottom w:val="none" w:sz="0" w:space="0" w:color="auto"/>
                <w:right w:val="none" w:sz="0" w:space="0" w:color="auto"/>
              </w:divBdr>
            </w:div>
            <w:div w:id="715354996">
              <w:marLeft w:val="0"/>
              <w:marRight w:val="0"/>
              <w:marTop w:val="0"/>
              <w:marBottom w:val="0"/>
              <w:divBdr>
                <w:top w:val="none" w:sz="0" w:space="0" w:color="auto"/>
                <w:left w:val="none" w:sz="0" w:space="0" w:color="auto"/>
                <w:bottom w:val="none" w:sz="0" w:space="0" w:color="auto"/>
                <w:right w:val="none" w:sz="0" w:space="0" w:color="auto"/>
              </w:divBdr>
            </w:div>
            <w:div w:id="1638799117">
              <w:marLeft w:val="0"/>
              <w:marRight w:val="0"/>
              <w:marTop w:val="0"/>
              <w:marBottom w:val="0"/>
              <w:divBdr>
                <w:top w:val="none" w:sz="0" w:space="0" w:color="auto"/>
                <w:left w:val="none" w:sz="0" w:space="0" w:color="auto"/>
                <w:bottom w:val="none" w:sz="0" w:space="0" w:color="auto"/>
                <w:right w:val="none" w:sz="0" w:space="0" w:color="auto"/>
              </w:divBdr>
            </w:div>
            <w:div w:id="1422533114">
              <w:marLeft w:val="0"/>
              <w:marRight w:val="0"/>
              <w:marTop w:val="0"/>
              <w:marBottom w:val="0"/>
              <w:divBdr>
                <w:top w:val="none" w:sz="0" w:space="0" w:color="auto"/>
                <w:left w:val="none" w:sz="0" w:space="0" w:color="auto"/>
                <w:bottom w:val="none" w:sz="0" w:space="0" w:color="auto"/>
                <w:right w:val="none" w:sz="0" w:space="0" w:color="auto"/>
              </w:divBdr>
            </w:div>
            <w:div w:id="353115314">
              <w:marLeft w:val="0"/>
              <w:marRight w:val="0"/>
              <w:marTop w:val="0"/>
              <w:marBottom w:val="0"/>
              <w:divBdr>
                <w:top w:val="none" w:sz="0" w:space="0" w:color="auto"/>
                <w:left w:val="none" w:sz="0" w:space="0" w:color="auto"/>
                <w:bottom w:val="none" w:sz="0" w:space="0" w:color="auto"/>
                <w:right w:val="none" w:sz="0" w:space="0" w:color="auto"/>
              </w:divBdr>
            </w:div>
            <w:div w:id="1797597235">
              <w:marLeft w:val="0"/>
              <w:marRight w:val="0"/>
              <w:marTop w:val="0"/>
              <w:marBottom w:val="0"/>
              <w:divBdr>
                <w:top w:val="none" w:sz="0" w:space="0" w:color="auto"/>
                <w:left w:val="none" w:sz="0" w:space="0" w:color="auto"/>
                <w:bottom w:val="none" w:sz="0" w:space="0" w:color="auto"/>
                <w:right w:val="none" w:sz="0" w:space="0" w:color="auto"/>
              </w:divBdr>
            </w:div>
            <w:div w:id="885602935">
              <w:marLeft w:val="0"/>
              <w:marRight w:val="0"/>
              <w:marTop w:val="0"/>
              <w:marBottom w:val="0"/>
              <w:divBdr>
                <w:top w:val="none" w:sz="0" w:space="0" w:color="auto"/>
                <w:left w:val="none" w:sz="0" w:space="0" w:color="auto"/>
                <w:bottom w:val="none" w:sz="0" w:space="0" w:color="auto"/>
                <w:right w:val="none" w:sz="0" w:space="0" w:color="auto"/>
              </w:divBdr>
            </w:div>
            <w:div w:id="262764917">
              <w:marLeft w:val="0"/>
              <w:marRight w:val="0"/>
              <w:marTop w:val="0"/>
              <w:marBottom w:val="0"/>
              <w:divBdr>
                <w:top w:val="none" w:sz="0" w:space="0" w:color="auto"/>
                <w:left w:val="none" w:sz="0" w:space="0" w:color="auto"/>
                <w:bottom w:val="none" w:sz="0" w:space="0" w:color="auto"/>
                <w:right w:val="none" w:sz="0" w:space="0" w:color="auto"/>
              </w:divBdr>
            </w:div>
            <w:div w:id="411047562">
              <w:marLeft w:val="0"/>
              <w:marRight w:val="0"/>
              <w:marTop w:val="0"/>
              <w:marBottom w:val="0"/>
              <w:divBdr>
                <w:top w:val="none" w:sz="0" w:space="0" w:color="auto"/>
                <w:left w:val="none" w:sz="0" w:space="0" w:color="auto"/>
                <w:bottom w:val="none" w:sz="0" w:space="0" w:color="auto"/>
                <w:right w:val="none" w:sz="0" w:space="0" w:color="auto"/>
              </w:divBdr>
            </w:div>
            <w:div w:id="925768150">
              <w:marLeft w:val="0"/>
              <w:marRight w:val="0"/>
              <w:marTop w:val="0"/>
              <w:marBottom w:val="0"/>
              <w:divBdr>
                <w:top w:val="none" w:sz="0" w:space="0" w:color="auto"/>
                <w:left w:val="none" w:sz="0" w:space="0" w:color="auto"/>
                <w:bottom w:val="none" w:sz="0" w:space="0" w:color="auto"/>
                <w:right w:val="none" w:sz="0" w:space="0" w:color="auto"/>
              </w:divBdr>
            </w:div>
            <w:div w:id="777262448">
              <w:marLeft w:val="0"/>
              <w:marRight w:val="0"/>
              <w:marTop w:val="0"/>
              <w:marBottom w:val="0"/>
              <w:divBdr>
                <w:top w:val="none" w:sz="0" w:space="0" w:color="auto"/>
                <w:left w:val="none" w:sz="0" w:space="0" w:color="auto"/>
                <w:bottom w:val="none" w:sz="0" w:space="0" w:color="auto"/>
                <w:right w:val="none" w:sz="0" w:space="0" w:color="auto"/>
              </w:divBdr>
            </w:div>
            <w:div w:id="2103836704">
              <w:marLeft w:val="0"/>
              <w:marRight w:val="0"/>
              <w:marTop w:val="0"/>
              <w:marBottom w:val="0"/>
              <w:divBdr>
                <w:top w:val="none" w:sz="0" w:space="0" w:color="auto"/>
                <w:left w:val="none" w:sz="0" w:space="0" w:color="auto"/>
                <w:bottom w:val="none" w:sz="0" w:space="0" w:color="auto"/>
                <w:right w:val="none" w:sz="0" w:space="0" w:color="auto"/>
              </w:divBdr>
            </w:div>
            <w:div w:id="1618099531">
              <w:marLeft w:val="0"/>
              <w:marRight w:val="0"/>
              <w:marTop w:val="0"/>
              <w:marBottom w:val="0"/>
              <w:divBdr>
                <w:top w:val="none" w:sz="0" w:space="0" w:color="auto"/>
                <w:left w:val="none" w:sz="0" w:space="0" w:color="auto"/>
                <w:bottom w:val="none" w:sz="0" w:space="0" w:color="auto"/>
                <w:right w:val="none" w:sz="0" w:space="0" w:color="auto"/>
              </w:divBdr>
            </w:div>
            <w:div w:id="1885097807">
              <w:marLeft w:val="0"/>
              <w:marRight w:val="0"/>
              <w:marTop w:val="0"/>
              <w:marBottom w:val="0"/>
              <w:divBdr>
                <w:top w:val="none" w:sz="0" w:space="0" w:color="auto"/>
                <w:left w:val="none" w:sz="0" w:space="0" w:color="auto"/>
                <w:bottom w:val="none" w:sz="0" w:space="0" w:color="auto"/>
                <w:right w:val="none" w:sz="0" w:space="0" w:color="auto"/>
              </w:divBdr>
            </w:div>
            <w:div w:id="379402819">
              <w:marLeft w:val="0"/>
              <w:marRight w:val="0"/>
              <w:marTop w:val="0"/>
              <w:marBottom w:val="0"/>
              <w:divBdr>
                <w:top w:val="none" w:sz="0" w:space="0" w:color="auto"/>
                <w:left w:val="none" w:sz="0" w:space="0" w:color="auto"/>
                <w:bottom w:val="none" w:sz="0" w:space="0" w:color="auto"/>
                <w:right w:val="none" w:sz="0" w:space="0" w:color="auto"/>
              </w:divBdr>
            </w:div>
            <w:div w:id="1130173409">
              <w:marLeft w:val="0"/>
              <w:marRight w:val="0"/>
              <w:marTop w:val="0"/>
              <w:marBottom w:val="0"/>
              <w:divBdr>
                <w:top w:val="none" w:sz="0" w:space="0" w:color="auto"/>
                <w:left w:val="none" w:sz="0" w:space="0" w:color="auto"/>
                <w:bottom w:val="none" w:sz="0" w:space="0" w:color="auto"/>
                <w:right w:val="none" w:sz="0" w:space="0" w:color="auto"/>
              </w:divBdr>
            </w:div>
            <w:div w:id="606426806">
              <w:marLeft w:val="0"/>
              <w:marRight w:val="0"/>
              <w:marTop w:val="0"/>
              <w:marBottom w:val="0"/>
              <w:divBdr>
                <w:top w:val="none" w:sz="0" w:space="0" w:color="auto"/>
                <w:left w:val="none" w:sz="0" w:space="0" w:color="auto"/>
                <w:bottom w:val="none" w:sz="0" w:space="0" w:color="auto"/>
                <w:right w:val="none" w:sz="0" w:space="0" w:color="auto"/>
              </w:divBdr>
            </w:div>
            <w:div w:id="576550954">
              <w:marLeft w:val="0"/>
              <w:marRight w:val="0"/>
              <w:marTop w:val="0"/>
              <w:marBottom w:val="0"/>
              <w:divBdr>
                <w:top w:val="none" w:sz="0" w:space="0" w:color="auto"/>
                <w:left w:val="none" w:sz="0" w:space="0" w:color="auto"/>
                <w:bottom w:val="none" w:sz="0" w:space="0" w:color="auto"/>
                <w:right w:val="none" w:sz="0" w:space="0" w:color="auto"/>
              </w:divBdr>
            </w:div>
            <w:div w:id="376470457">
              <w:marLeft w:val="0"/>
              <w:marRight w:val="0"/>
              <w:marTop w:val="0"/>
              <w:marBottom w:val="0"/>
              <w:divBdr>
                <w:top w:val="none" w:sz="0" w:space="0" w:color="auto"/>
                <w:left w:val="none" w:sz="0" w:space="0" w:color="auto"/>
                <w:bottom w:val="none" w:sz="0" w:space="0" w:color="auto"/>
                <w:right w:val="none" w:sz="0" w:space="0" w:color="auto"/>
              </w:divBdr>
            </w:div>
            <w:div w:id="357777046">
              <w:marLeft w:val="0"/>
              <w:marRight w:val="0"/>
              <w:marTop w:val="0"/>
              <w:marBottom w:val="0"/>
              <w:divBdr>
                <w:top w:val="none" w:sz="0" w:space="0" w:color="auto"/>
                <w:left w:val="none" w:sz="0" w:space="0" w:color="auto"/>
                <w:bottom w:val="none" w:sz="0" w:space="0" w:color="auto"/>
                <w:right w:val="none" w:sz="0" w:space="0" w:color="auto"/>
              </w:divBdr>
            </w:div>
            <w:div w:id="258173143">
              <w:marLeft w:val="0"/>
              <w:marRight w:val="0"/>
              <w:marTop w:val="0"/>
              <w:marBottom w:val="0"/>
              <w:divBdr>
                <w:top w:val="none" w:sz="0" w:space="0" w:color="auto"/>
                <w:left w:val="none" w:sz="0" w:space="0" w:color="auto"/>
                <w:bottom w:val="none" w:sz="0" w:space="0" w:color="auto"/>
                <w:right w:val="none" w:sz="0" w:space="0" w:color="auto"/>
              </w:divBdr>
            </w:div>
            <w:div w:id="982154153">
              <w:marLeft w:val="0"/>
              <w:marRight w:val="0"/>
              <w:marTop w:val="0"/>
              <w:marBottom w:val="0"/>
              <w:divBdr>
                <w:top w:val="none" w:sz="0" w:space="0" w:color="auto"/>
                <w:left w:val="none" w:sz="0" w:space="0" w:color="auto"/>
                <w:bottom w:val="none" w:sz="0" w:space="0" w:color="auto"/>
                <w:right w:val="none" w:sz="0" w:space="0" w:color="auto"/>
              </w:divBdr>
            </w:div>
            <w:div w:id="738750854">
              <w:marLeft w:val="0"/>
              <w:marRight w:val="0"/>
              <w:marTop w:val="0"/>
              <w:marBottom w:val="0"/>
              <w:divBdr>
                <w:top w:val="none" w:sz="0" w:space="0" w:color="auto"/>
                <w:left w:val="none" w:sz="0" w:space="0" w:color="auto"/>
                <w:bottom w:val="none" w:sz="0" w:space="0" w:color="auto"/>
                <w:right w:val="none" w:sz="0" w:space="0" w:color="auto"/>
              </w:divBdr>
            </w:div>
            <w:div w:id="1399672990">
              <w:marLeft w:val="0"/>
              <w:marRight w:val="0"/>
              <w:marTop w:val="0"/>
              <w:marBottom w:val="0"/>
              <w:divBdr>
                <w:top w:val="none" w:sz="0" w:space="0" w:color="auto"/>
                <w:left w:val="none" w:sz="0" w:space="0" w:color="auto"/>
                <w:bottom w:val="none" w:sz="0" w:space="0" w:color="auto"/>
                <w:right w:val="none" w:sz="0" w:space="0" w:color="auto"/>
              </w:divBdr>
            </w:div>
            <w:div w:id="1575627962">
              <w:marLeft w:val="0"/>
              <w:marRight w:val="0"/>
              <w:marTop w:val="0"/>
              <w:marBottom w:val="0"/>
              <w:divBdr>
                <w:top w:val="none" w:sz="0" w:space="0" w:color="auto"/>
                <w:left w:val="none" w:sz="0" w:space="0" w:color="auto"/>
                <w:bottom w:val="none" w:sz="0" w:space="0" w:color="auto"/>
                <w:right w:val="none" w:sz="0" w:space="0" w:color="auto"/>
              </w:divBdr>
            </w:div>
            <w:div w:id="2032485710">
              <w:marLeft w:val="0"/>
              <w:marRight w:val="0"/>
              <w:marTop w:val="0"/>
              <w:marBottom w:val="0"/>
              <w:divBdr>
                <w:top w:val="none" w:sz="0" w:space="0" w:color="auto"/>
                <w:left w:val="none" w:sz="0" w:space="0" w:color="auto"/>
                <w:bottom w:val="none" w:sz="0" w:space="0" w:color="auto"/>
                <w:right w:val="none" w:sz="0" w:space="0" w:color="auto"/>
              </w:divBdr>
            </w:div>
            <w:div w:id="1623145356">
              <w:marLeft w:val="0"/>
              <w:marRight w:val="0"/>
              <w:marTop w:val="0"/>
              <w:marBottom w:val="0"/>
              <w:divBdr>
                <w:top w:val="none" w:sz="0" w:space="0" w:color="auto"/>
                <w:left w:val="none" w:sz="0" w:space="0" w:color="auto"/>
                <w:bottom w:val="none" w:sz="0" w:space="0" w:color="auto"/>
                <w:right w:val="none" w:sz="0" w:space="0" w:color="auto"/>
              </w:divBdr>
            </w:div>
            <w:div w:id="26032635">
              <w:marLeft w:val="0"/>
              <w:marRight w:val="0"/>
              <w:marTop w:val="0"/>
              <w:marBottom w:val="0"/>
              <w:divBdr>
                <w:top w:val="none" w:sz="0" w:space="0" w:color="auto"/>
                <w:left w:val="none" w:sz="0" w:space="0" w:color="auto"/>
                <w:bottom w:val="none" w:sz="0" w:space="0" w:color="auto"/>
                <w:right w:val="none" w:sz="0" w:space="0" w:color="auto"/>
              </w:divBdr>
            </w:div>
            <w:div w:id="1991715500">
              <w:marLeft w:val="0"/>
              <w:marRight w:val="0"/>
              <w:marTop w:val="0"/>
              <w:marBottom w:val="0"/>
              <w:divBdr>
                <w:top w:val="none" w:sz="0" w:space="0" w:color="auto"/>
                <w:left w:val="none" w:sz="0" w:space="0" w:color="auto"/>
                <w:bottom w:val="none" w:sz="0" w:space="0" w:color="auto"/>
                <w:right w:val="none" w:sz="0" w:space="0" w:color="auto"/>
              </w:divBdr>
            </w:div>
            <w:div w:id="632440836">
              <w:marLeft w:val="0"/>
              <w:marRight w:val="0"/>
              <w:marTop w:val="0"/>
              <w:marBottom w:val="0"/>
              <w:divBdr>
                <w:top w:val="none" w:sz="0" w:space="0" w:color="auto"/>
                <w:left w:val="none" w:sz="0" w:space="0" w:color="auto"/>
                <w:bottom w:val="none" w:sz="0" w:space="0" w:color="auto"/>
                <w:right w:val="none" w:sz="0" w:space="0" w:color="auto"/>
              </w:divBdr>
            </w:div>
            <w:div w:id="1519153712">
              <w:marLeft w:val="0"/>
              <w:marRight w:val="0"/>
              <w:marTop w:val="0"/>
              <w:marBottom w:val="0"/>
              <w:divBdr>
                <w:top w:val="none" w:sz="0" w:space="0" w:color="auto"/>
                <w:left w:val="none" w:sz="0" w:space="0" w:color="auto"/>
                <w:bottom w:val="none" w:sz="0" w:space="0" w:color="auto"/>
                <w:right w:val="none" w:sz="0" w:space="0" w:color="auto"/>
              </w:divBdr>
            </w:div>
            <w:div w:id="1354571439">
              <w:marLeft w:val="0"/>
              <w:marRight w:val="0"/>
              <w:marTop w:val="0"/>
              <w:marBottom w:val="0"/>
              <w:divBdr>
                <w:top w:val="none" w:sz="0" w:space="0" w:color="auto"/>
                <w:left w:val="none" w:sz="0" w:space="0" w:color="auto"/>
                <w:bottom w:val="none" w:sz="0" w:space="0" w:color="auto"/>
                <w:right w:val="none" w:sz="0" w:space="0" w:color="auto"/>
              </w:divBdr>
            </w:div>
            <w:div w:id="623927798">
              <w:marLeft w:val="0"/>
              <w:marRight w:val="0"/>
              <w:marTop w:val="0"/>
              <w:marBottom w:val="0"/>
              <w:divBdr>
                <w:top w:val="none" w:sz="0" w:space="0" w:color="auto"/>
                <w:left w:val="none" w:sz="0" w:space="0" w:color="auto"/>
                <w:bottom w:val="none" w:sz="0" w:space="0" w:color="auto"/>
                <w:right w:val="none" w:sz="0" w:space="0" w:color="auto"/>
              </w:divBdr>
            </w:div>
            <w:div w:id="1127352366">
              <w:marLeft w:val="0"/>
              <w:marRight w:val="0"/>
              <w:marTop w:val="0"/>
              <w:marBottom w:val="0"/>
              <w:divBdr>
                <w:top w:val="none" w:sz="0" w:space="0" w:color="auto"/>
                <w:left w:val="none" w:sz="0" w:space="0" w:color="auto"/>
                <w:bottom w:val="none" w:sz="0" w:space="0" w:color="auto"/>
                <w:right w:val="none" w:sz="0" w:space="0" w:color="auto"/>
              </w:divBdr>
            </w:div>
            <w:div w:id="1627657568">
              <w:marLeft w:val="0"/>
              <w:marRight w:val="0"/>
              <w:marTop w:val="0"/>
              <w:marBottom w:val="0"/>
              <w:divBdr>
                <w:top w:val="none" w:sz="0" w:space="0" w:color="auto"/>
                <w:left w:val="none" w:sz="0" w:space="0" w:color="auto"/>
                <w:bottom w:val="none" w:sz="0" w:space="0" w:color="auto"/>
                <w:right w:val="none" w:sz="0" w:space="0" w:color="auto"/>
              </w:divBdr>
            </w:div>
            <w:div w:id="144246227">
              <w:marLeft w:val="0"/>
              <w:marRight w:val="0"/>
              <w:marTop w:val="0"/>
              <w:marBottom w:val="0"/>
              <w:divBdr>
                <w:top w:val="none" w:sz="0" w:space="0" w:color="auto"/>
                <w:left w:val="none" w:sz="0" w:space="0" w:color="auto"/>
                <w:bottom w:val="none" w:sz="0" w:space="0" w:color="auto"/>
                <w:right w:val="none" w:sz="0" w:space="0" w:color="auto"/>
              </w:divBdr>
            </w:div>
            <w:div w:id="66079611">
              <w:marLeft w:val="0"/>
              <w:marRight w:val="0"/>
              <w:marTop w:val="0"/>
              <w:marBottom w:val="0"/>
              <w:divBdr>
                <w:top w:val="none" w:sz="0" w:space="0" w:color="auto"/>
                <w:left w:val="none" w:sz="0" w:space="0" w:color="auto"/>
                <w:bottom w:val="none" w:sz="0" w:space="0" w:color="auto"/>
                <w:right w:val="none" w:sz="0" w:space="0" w:color="auto"/>
              </w:divBdr>
            </w:div>
            <w:div w:id="976423139">
              <w:marLeft w:val="0"/>
              <w:marRight w:val="0"/>
              <w:marTop w:val="0"/>
              <w:marBottom w:val="0"/>
              <w:divBdr>
                <w:top w:val="none" w:sz="0" w:space="0" w:color="auto"/>
                <w:left w:val="none" w:sz="0" w:space="0" w:color="auto"/>
                <w:bottom w:val="none" w:sz="0" w:space="0" w:color="auto"/>
                <w:right w:val="none" w:sz="0" w:space="0" w:color="auto"/>
              </w:divBdr>
            </w:div>
            <w:div w:id="1905483449">
              <w:marLeft w:val="0"/>
              <w:marRight w:val="0"/>
              <w:marTop w:val="0"/>
              <w:marBottom w:val="0"/>
              <w:divBdr>
                <w:top w:val="none" w:sz="0" w:space="0" w:color="auto"/>
                <w:left w:val="none" w:sz="0" w:space="0" w:color="auto"/>
                <w:bottom w:val="none" w:sz="0" w:space="0" w:color="auto"/>
                <w:right w:val="none" w:sz="0" w:space="0" w:color="auto"/>
              </w:divBdr>
            </w:div>
            <w:div w:id="2068406977">
              <w:marLeft w:val="0"/>
              <w:marRight w:val="0"/>
              <w:marTop w:val="0"/>
              <w:marBottom w:val="0"/>
              <w:divBdr>
                <w:top w:val="none" w:sz="0" w:space="0" w:color="auto"/>
                <w:left w:val="none" w:sz="0" w:space="0" w:color="auto"/>
                <w:bottom w:val="none" w:sz="0" w:space="0" w:color="auto"/>
                <w:right w:val="none" w:sz="0" w:space="0" w:color="auto"/>
              </w:divBdr>
            </w:div>
            <w:div w:id="632446446">
              <w:marLeft w:val="0"/>
              <w:marRight w:val="0"/>
              <w:marTop w:val="0"/>
              <w:marBottom w:val="0"/>
              <w:divBdr>
                <w:top w:val="none" w:sz="0" w:space="0" w:color="auto"/>
                <w:left w:val="none" w:sz="0" w:space="0" w:color="auto"/>
                <w:bottom w:val="none" w:sz="0" w:space="0" w:color="auto"/>
                <w:right w:val="none" w:sz="0" w:space="0" w:color="auto"/>
              </w:divBdr>
            </w:div>
            <w:div w:id="104496170">
              <w:marLeft w:val="0"/>
              <w:marRight w:val="0"/>
              <w:marTop w:val="0"/>
              <w:marBottom w:val="0"/>
              <w:divBdr>
                <w:top w:val="none" w:sz="0" w:space="0" w:color="auto"/>
                <w:left w:val="none" w:sz="0" w:space="0" w:color="auto"/>
                <w:bottom w:val="none" w:sz="0" w:space="0" w:color="auto"/>
                <w:right w:val="none" w:sz="0" w:space="0" w:color="auto"/>
              </w:divBdr>
            </w:div>
            <w:div w:id="1986617264">
              <w:marLeft w:val="0"/>
              <w:marRight w:val="0"/>
              <w:marTop w:val="0"/>
              <w:marBottom w:val="0"/>
              <w:divBdr>
                <w:top w:val="none" w:sz="0" w:space="0" w:color="auto"/>
                <w:left w:val="none" w:sz="0" w:space="0" w:color="auto"/>
                <w:bottom w:val="none" w:sz="0" w:space="0" w:color="auto"/>
                <w:right w:val="none" w:sz="0" w:space="0" w:color="auto"/>
              </w:divBdr>
            </w:div>
            <w:div w:id="2053381889">
              <w:marLeft w:val="0"/>
              <w:marRight w:val="0"/>
              <w:marTop w:val="0"/>
              <w:marBottom w:val="0"/>
              <w:divBdr>
                <w:top w:val="none" w:sz="0" w:space="0" w:color="auto"/>
                <w:left w:val="none" w:sz="0" w:space="0" w:color="auto"/>
                <w:bottom w:val="none" w:sz="0" w:space="0" w:color="auto"/>
                <w:right w:val="none" w:sz="0" w:space="0" w:color="auto"/>
              </w:divBdr>
            </w:div>
            <w:div w:id="1797988808">
              <w:marLeft w:val="0"/>
              <w:marRight w:val="0"/>
              <w:marTop w:val="0"/>
              <w:marBottom w:val="0"/>
              <w:divBdr>
                <w:top w:val="none" w:sz="0" w:space="0" w:color="auto"/>
                <w:left w:val="none" w:sz="0" w:space="0" w:color="auto"/>
                <w:bottom w:val="none" w:sz="0" w:space="0" w:color="auto"/>
                <w:right w:val="none" w:sz="0" w:space="0" w:color="auto"/>
              </w:divBdr>
            </w:div>
            <w:div w:id="1968386540">
              <w:marLeft w:val="0"/>
              <w:marRight w:val="0"/>
              <w:marTop w:val="0"/>
              <w:marBottom w:val="0"/>
              <w:divBdr>
                <w:top w:val="none" w:sz="0" w:space="0" w:color="auto"/>
                <w:left w:val="none" w:sz="0" w:space="0" w:color="auto"/>
                <w:bottom w:val="none" w:sz="0" w:space="0" w:color="auto"/>
                <w:right w:val="none" w:sz="0" w:space="0" w:color="auto"/>
              </w:divBdr>
            </w:div>
            <w:div w:id="941035848">
              <w:marLeft w:val="0"/>
              <w:marRight w:val="0"/>
              <w:marTop w:val="0"/>
              <w:marBottom w:val="0"/>
              <w:divBdr>
                <w:top w:val="none" w:sz="0" w:space="0" w:color="auto"/>
                <w:left w:val="none" w:sz="0" w:space="0" w:color="auto"/>
                <w:bottom w:val="none" w:sz="0" w:space="0" w:color="auto"/>
                <w:right w:val="none" w:sz="0" w:space="0" w:color="auto"/>
              </w:divBdr>
            </w:div>
            <w:div w:id="29159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10938">
      <w:bodyDiv w:val="1"/>
      <w:marLeft w:val="0"/>
      <w:marRight w:val="0"/>
      <w:marTop w:val="0"/>
      <w:marBottom w:val="0"/>
      <w:divBdr>
        <w:top w:val="none" w:sz="0" w:space="0" w:color="auto"/>
        <w:left w:val="none" w:sz="0" w:space="0" w:color="auto"/>
        <w:bottom w:val="none" w:sz="0" w:space="0" w:color="auto"/>
        <w:right w:val="none" w:sz="0" w:space="0" w:color="auto"/>
      </w:divBdr>
    </w:div>
    <w:div w:id="1493907313">
      <w:bodyDiv w:val="1"/>
      <w:marLeft w:val="0"/>
      <w:marRight w:val="0"/>
      <w:marTop w:val="0"/>
      <w:marBottom w:val="0"/>
      <w:divBdr>
        <w:top w:val="none" w:sz="0" w:space="0" w:color="auto"/>
        <w:left w:val="none" w:sz="0" w:space="0" w:color="auto"/>
        <w:bottom w:val="none" w:sz="0" w:space="0" w:color="auto"/>
        <w:right w:val="none" w:sz="0" w:space="0" w:color="auto"/>
      </w:divBdr>
    </w:div>
    <w:div w:id="1804032109">
      <w:bodyDiv w:val="1"/>
      <w:marLeft w:val="0"/>
      <w:marRight w:val="0"/>
      <w:marTop w:val="0"/>
      <w:marBottom w:val="0"/>
      <w:divBdr>
        <w:top w:val="none" w:sz="0" w:space="0" w:color="auto"/>
        <w:left w:val="none" w:sz="0" w:space="0" w:color="auto"/>
        <w:bottom w:val="none" w:sz="0" w:space="0" w:color="auto"/>
        <w:right w:val="none" w:sz="0" w:space="0" w:color="auto"/>
      </w:divBdr>
      <w:divsChild>
        <w:div w:id="886571421">
          <w:marLeft w:val="0"/>
          <w:marRight w:val="0"/>
          <w:marTop w:val="0"/>
          <w:marBottom w:val="0"/>
          <w:divBdr>
            <w:top w:val="none" w:sz="0" w:space="0" w:color="auto"/>
            <w:left w:val="none" w:sz="0" w:space="0" w:color="auto"/>
            <w:bottom w:val="none" w:sz="0" w:space="0" w:color="auto"/>
            <w:right w:val="none" w:sz="0" w:space="0" w:color="auto"/>
          </w:divBdr>
          <w:divsChild>
            <w:div w:id="1419786402">
              <w:marLeft w:val="0"/>
              <w:marRight w:val="0"/>
              <w:marTop w:val="0"/>
              <w:marBottom w:val="0"/>
              <w:divBdr>
                <w:top w:val="none" w:sz="0" w:space="0" w:color="auto"/>
                <w:left w:val="none" w:sz="0" w:space="0" w:color="auto"/>
                <w:bottom w:val="none" w:sz="0" w:space="0" w:color="auto"/>
                <w:right w:val="none" w:sz="0" w:space="0" w:color="auto"/>
              </w:divBdr>
            </w:div>
            <w:div w:id="1159804837">
              <w:marLeft w:val="0"/>
              <w:marRight w:val="0"/>
              <w:marTop w:val="0"/>
              <w:marBottom w:val="0"/>
              <w:divBdr>
                <w:top w:val="none" w:sz="0" w:space="0" w:color="auto"/>
                <w:left w:val="none" w:sz="0" w:space="0" w:color="auto"/>
                <w:bottom w:val="none" w:sz="0" w:space="0" w:color="auto"/>
                <w:right w:val="none" w:sz="0" w:space="0" w:color="auto"/>
              </w:divBdr>
            </w:div>
            <w:div w:id="1068728058">
              <w:marLeft w:val="0"/>
              <w:marRight w:val="0"/>
              <w:marTop w:val="0"/>
              <w:marBottom w:val="0"/>
              <w:divBdr>
                <w:top w:val="none" w:sz="0" w:space="0" w:color="auto"/>
                <w:left w:val="none" w:sz="0" w:space="0" w:color="auto"/>
                <w:bottom w:val="none" w:sz="0" w:space="0" w:color="auto"/>
                <w:right w:val="none" w:sz="0" w:space="0" w:color="auto"/>
              </w:divBdr>
            </w:div>
            <w:div w:id="1505902399">
              <w:marLeft w:val="0"/>
              <w:marRight w:val="0"/>
              <w:marTop w:val="0"/>
              <w:marBottom w:val="0"/>
              <w:divBdr>
                <w:top w:val="none" w:sz="0" w:space="0" w:color="auto"/>
                <w:left w:val="none" w:sz="0" w:space="0" w:color="auto"/>
                <w:bottom w:val="none" w:sz="0" w:space="0" w:color="auto"/>
                <w:right w:val="none" w:sz="0" w:space="0" w:color="auto"/>
              </w:divBdr>
            </w:div>
            <w:div w:id="2087023955">
              <w:marLeft w:val="0"/>
              <w:marRight w:val="0"/>
              <w:marTop w:val="0"/>
              <w:marBottom w:val="0"/>
              <w:divBdr>
                <w:top w:val="none" w:sz="0" w:space="0" w:color="auto"/>
                <w:left w:val="none" w:sz="0" w:space="0" w:color="auto"/>
                <w:bottom w:val="none" w:sz="0" w:space="0" w:color="auto"/>
                <w:right w:val="none" w:sz="0" w:space="0" w:color="auto"/>
              </w:divBdr>
            </w:div>
            <w:div w:id="348340250">
              <w:marLeft w:val="0"/>
              <w:marRight w:val="0"/>
              <w:marTop w:val="0"/>
              <w:marBottom w:val="0"/>
              <w:divBdr>
                <w:top w:val="none" w:sz="0" w:space="0" w:color="auto"/>
                <w:left w:val="none" w:sz="0" w:space="0" w:color="auto"/>
                <w:bottom w:val="none" w:sz="0" w:space="0" w:color="auto"/>
                <w:right w:val="none" w:sz="0" w:space="0" w:color="auto"/>
              </w:divBdr>
            </w:div>
            <w:div w:id="1338311863">
              <w:marLeft w:val="0"/>
              <w:marRight w:val="0"/>
              <w:marTop w:val="0"/>
              <w:marBottom w:val="0"/>
              <w:divBdr>
                <w:top w:val="none" w:sz="0" w:space="0" w:color="auto"/>
                <w:left w:val="none" w:sz="0" w:space="0" w:color="auto"/>
                <w:bottom w:val="none" w:sz="0" w:space="0" w:color="auto"/>
                <w:right w:val="none" w:sz="0" w:space="0" w:color="auto"/>
              </w:divBdr>
            </w:div>
            <w:div w:id="1517235066">
              <w:marLeft w:val="0"/>
              <w:marRight w:val="0"/>
              <w:marTop w:val="0"/>
              <w:marBottom w:val="0"/>
              <w:divBdr>
                <w:top w:val="none" w:sz="0" w:space="0" w:color="auto"/>
                <w:left w:val="none" w:sz="0" w:space="0" w:color="auto"/>
                <w:bottom w:val="none" w:sz="0" w:space="0" w:color="auto"/>
                <w:right w:val="none" w:sz="0" w:space="0" w:color="auto"/>
              </w:divBdr>
            </w:div>
            <w:div w:id="1796026324">
              <w:marLeft w:val="0"/>
              <w:marRight w:val="0"/>
              <w:marTop w:val="0"/>
              <w:marBottom w:val="0"/>
              <w:divBdr>
                <w:top w:val="none" w:sz="0" w:space="0" w:color="auto"/>
                <w:left w:val="none" w:sz="0" w:space="0" w:color="auto"/>
                <w:bottom w:val="none" w:sz="0" w:space="0" w:color="auto"/>
                <w:right w:val="none" w:sz="0" w:space="0" w:color="auto"/>
              </w:divBdr>
            </w:div>
            <w:div w:id="1713580863">
              <w:marLeft w:val="0"/>
              <w:marRight w:val="0"/>
              <w:marTop w:val="0"/>
              <w:marBottom w:val="0"/>
              <w:divBdr>
                <w:top w:val="none" w:sz="0" w:space="0" w:color="auto"/>
                <w:left w:val="none" w:sz="0" w:space="0" w:color="auto"/>
                <w:bottom w:val="none" w:sz="0" w:space="0" w:color="auto"/>
                <w:right w:val="none" w:sz="0" w:space="0" w:color="auto"/>
              </w:divBdr>
            </w:div>
            <w:div w:id="798454709">
              <w:marLeft w:val="0"/>
              <w:marRight w:val="0"/>
              <w:marTop w:val="0"/>
              <w:marBottom w:val="0"/>
              <w:divBdr>
                <w:top w:val="none" w:sz="0" w:space="0" w:color="auto"/>
                <w:left w:val="none" w:sz="0" w:space="0" w:color="auto"/>
                <w:bottom w:val="none" w:sz="0" w:space="0" w:color="auto"/>
                <w:right w:val="none" w:sz="0" w:space="0" w:color="auto"/>
              </w:divBdr>
            </w:div>
            <w:div w:id="382101795">
              <w:marLeft w:val="0"/>
              <w:marRight w:val="0"/>
              <w:marTop w:val="0"/>
              <w:marBottom w:val="0"/>
              <w:divBdr>
                <w:top w:val="none" w:sz="0" w:space="0" w:color="auto"/>
                <w:left w:val="none" w:sz="0" w:space="0" w:color="auto"/>
                <w:bottom w:val="none" w:sz="0" w:space="0" w:color="auto"/>
                <w:right w:val="none" w:sz="0" w:space="0" w:color="auto"/>
              </w:divBdr>
            </w:div>
            <w:div w:id="2026055712">
              <w:marLeft w:val="0"/>
              <w:marRight w:val="0"/>
              <w:marTop w:val="0"/>
              <w:marBottom w:val="0"/>
              <w:divBdr>
                <w:top w:val="none" w:sz="0" w:space="0" w:color="auto"/>
                <w:left w:val="none" w:sz="0" w:space="0" w:color="auto"/>
                <w:bottom w:val="none" w:sz="0" w:space="0" w:color="auto"/>
                <w:right w:val="none" w:sz="0" w:space="0" w:color="auto"/>
              </w:divBdr>
            </w:div>
            <w:div w:id="1781294017">
              <w:marLeft w:val="0"/>
              <w:marRight w:val="0"/>
              <w:marTop w:val="0"/>
              <w:marBottom w:val="0"/>
              <w:divBdr>
                <w:top w:val="none" w:sz="0" w:space="0" w:color="auto"/>
                <w:left w:val="none" w:sz="0" w:space="0" w:color="auto"/>
                <w:bottom w:val="none" w:sz="0" w:space="0" w:color="auto"/>
                <w:right w:val="none" w:sz="0" w:space="0" w:color="auto"/>
              </w:divBdr>
            </w:div>
            <w:div w:id="183830414">
              <w:marLeft w:val="0"/>
              <w:marRight w:val="0"/>
              <w:marTop w:val="0"/>
              <w:marBottom w:val="0"/>
              <w:divBdr>
                <w:top w:val="none" w:sz="0" w:space="0" w:color="auto"/>
                <w:left w:val="none" w:sz="0" w:space="0" w:color="auto"/>
                <w:bottom w:val="none" w:sz="0" w:space="0" w:color="auto"/>
                <w:right w:val="none" w:sz="0" w:space="0" w:color="auto"/>
              </w:divBdr>
            </w:div>
            <w:div w:id="1582522742">
              <w:marLeft w:val="0"/>
              <w:marRight w:val="0"/>
              <w:marTop w:val="0"/>
              <w:marBottom w:val="0"/>
              <w:divBdr>
                <w:top w:val="none" w:sz="0" w:space="0" w:color="auto"/>
                <w:left w:val="none" w:sz="0" w:space="0" w:color="auto"/>
                <w:bottom w:val="none" w:sz="0" w:space="0" w:color="auto"/>
                <w:right w:val="none" w:sz="0" w:space="0" w:color="auto"/>
              </w:divBdr>
            </w:div>
            <w:div w:id="497886403">
              <w:marLeft w:val="0"/>
              <w:marRight w:val="0"/>
              <w:marTop w:val="0"/>
              <w:marBottom w:val="0"/>
              <w:divBdr>
                <w:top w:val="none" w:sz="0" w:space="0" w:color="auto"/>
                <w:left w:val="none" w:sz="0" w:space="0" w:color="auto"/>
                <w:bottom w:val="none" w:sz="0" w:space="0" w:color="auto"/>
                <w:right w:val="none" w:sz="0" w:space="0" w:color="auto"/>
              </w:divBdr>
            </w:div>
            <w:div w:id="1788310724">
              <w:marLeft w:val="0"/>
              <w:marRight w:val="0"/>
              <w:marTop w:val="0"/>
              <w:marBottom w:val="0"/>
              <w:divBdr>
                <w:top w:val="none" w:sz="0" w:space="0" w:color="auto"/>
                <w:left w:val="none" w:sz="0" w:space="0" w:color="auto"/>
                <w:bottom w:val="none" w:sz="0" w:space="0" w:color="auto"/>
                <w:right w:val="none" w:sz="0" w:space="0" w:color="auto"/>
              </w:divBdr>
            </w:div>
            <w:div w:id="656806674">
              <w:marLeft w:val="0"/>
              <w:marRight w:val="0"/>
              <w:marTop w:val="0"/>
              <w:marBottom w:val="0"/>
              <w:divBdr>
                <w:top w:val="none" w:sz="0" w:space="0" w:color="auto"/>
                <w:left w:val="none" w:sz="0" w:space="0" w:color="auto"/>
                <w:bottom w:val="none" w:sz="0" w:space="0" w:color="auto"/>
                <w:right w:val="none" w:sz="0" w:space="0" w:color="auto"/>
              </w:divBdr>
            </w:div>
            <w:div w:id="751897995">
              <w:marLeft w:val="0"/>
              <w:marRight w:val="0"/>
              <w:marTop w:val="0"/>
              <w:marBottom w:val="0"/>
              <w:divBdr>
                <w:top w:val="none" w:sz="0" w:space="0" w:color="auto"/>
                <w:left w:val="none" w:sz="0" w:space="0" w:color="auto"/>
                <w:bottom w:val="none" w:sz="0" w:space="0" w:color="auto"/>
                <w:right w:val="none" w:sz="0" w:space="0" w:color="auto"/>
              </w:divBdr>
            </w:div>
            <w:div w:id="244845313">
              <w:marLeft w:val="0"/>
              <w:marRight w:val="0"/>
              <w:marTop w:val="0"/>
              <w:marBottom w:val="0"/>
              <w:divBdr>
                <w:top w:val="none" w:sz="0" w:space="0" w:color="auto"/>
                <w:left w:val="none" w:sz="0" w:space="0" w:color="auto"/>
                <w:bottom w:val="none" w:sz="0" w:space="0" w:color="auto"/>
                <w:right w:val="none" w:sz="0" w:space="0" w:color="auto"/>
              </w:divBdr>
            </w:div>
            <w:div w:id="860510403">
              <w:marLeft w:val="0"/>
              <w:marRight w:val="0"/>
              <w:marTop w:val="0"/>
              <w:marBottom w:val="0"/>
              <w:divBdr>
                <w:top w:val="none" w:sz="0" w:space="0" w:color="auto"/>
                <w:left w:val="none" w:sz="0" w:space="0" w:color="auto"/>
                <w:bottom w:val="none" w:sz="0" w:space="0" w:color="auto"/>
                <w:right w:val="none" w:sz="0" w:space="0" w:color="auto"/>
              </w:divBdr>
            </w:div>
            <w:div w:id="1691566276">
              <w:marLeft w:val="0"/>
              <w:marRight w:val="0"/>
              <w:marTop w:val="0"/>
              <w:marBottom w:val="0"/>
              <w:divBdr>
                <w:top w:val="none" w:sz="0" w:space="0" w:color="auto"/>
                <w:left w:val="none" w:sz="0" w:space="0" w:color="auto"/>
                <w:bottom w:val="none" w:sz="0" w:space="0" w:color="auto"/>
                <w:right w:val="none" w:sz="0" w:space="0" w:color="auto"/>
              </w:divBdr>
            </w:div>
            <w:div w:id="1081832645">
              <w:marLeft w:val="0"/>
              <w:marRight w:val="0"/>
              <w:marTop w:val="0"/>
              <w:marBottom w:val="0"/>
              <w:divBdr>
                <w:top w:val="none" w:sz="0" w:space="0" w:color="auto"/>
                <w:left w:val="none" w:sz="0" w:space="0" w:color="auto"/>
                <w:bottom w:val="none" w:sz="0" w:space="0" w:color="auto"/>
                <w:right w:val="none" w:sz="0" w:space="0" w:color="auto"/>
              </w:divBdr>
            </w:div>
            <w:div w:id="1193108330">
              <w:marLeft w:val="0"/>
              <w:marRight w:val="0"/>
              <w:marTop w:val="0"/>
              <w:marBottom w:val="0"/>
              <w:divBdr>
                <w:top w:val="none" w:sz="0" w:space="0" w:color="auto"/>
                <w:left w:val="none" w:sz="0" w:space="0" w:color="auto"/>
                <w:bottom w:val="none" w:sz="0" w:space="0" w:color="auto"/>
                <w:right w:val="none" w:sz="0" w:space="0" w:color="auto"/>
              </w:divBdr>
            </w:div>
            <w:div w:id="78259156">
              <w:marLeft w:val="0"/>
              <w:marRight w:val="0"/>
              <w:marTop w:val="0"/>
              <w:marBottom w:val="0"/>
              <w:divBdr>
                <w:top w:val="none" w:sz="0" w:space="0" w:color="auto"/>
                <w:left w:val="none" w:sz="0" w:space="0" w:color="auto"/>
                <w:bottom w:val="none" w:sz="0" w:space="0" w:color="auto"/>
                <w:right w:val="none" w:sz="0" w:space="0" w:color="auto"/>
              </w:divBdr>
            </w:div>
            <w:div w:id="543714547">
              <w:marLeft w:val="0"/>
              <w:marRight w:val="0"/>
              <w:marTop w:val="0"/>
              <w:marBottom w:val="0"/>
              <w:divBdr>
                <w:top w:val="none" w:sz="0" w:space="0" w:color="auto"/>
                <w:left w:val="none" w:sz="0" w:space="0" w:color="auto"/>
                <w:bottom w:val="none" w:sz="0" w:space="0" w:color="auto"/>
                <w:right w:val="none" w:sz="0" w:space="0" w:color="auto"/>
              </w:divBdr>
            </w:div>
            <w:div w:id="1332833682">
              <w:marLeft w:val="0"/>
              <w:marRight w:val="0"/>
              <w:marTop w:val="0"/>
              <w:marBottom w:val="0"/>
              <w:divBdr>
                <w:top w:val="none" w:sz="0" w:space="0" w:color="auto"/>
                <w:left w:val="none" w:sz="0" w:space="0" w:color="auto"/>
                <w:bottom w:val="none" w:sz="0" w:space="0" w:color="auto"/>
                <w:right w:val="none" w:sz="0" w:space="0" w:color="auto"/>
              </w:divBdr>
            </w:div>
            <w:div w:id="377439155">
              <w:marLeft w:val="0"/>
              <w:marRight w:val="0"/>
              <w:marTop w:val="0"/>
              <w:marBottom w:val="0"/>
              <w:divBdr>
                <w:top w:val="none" w:sz="0" w:space="0" w:color="auto"/>
                <w:left w:val="none" w:sz="0" w:space="0" w:color="auto"/>
                <w:bottom w:val="none" w:sz="0" w:space="0" w:color="auto"/>
                <w:right w:val="none" w:sz="0" w:space="0" w:color="auto"/>
              </w:divBdr>
            </w:div>
            <w:div w:id="1047873029">
              <w:marLeft w:val="0"/>
              <w:marRight w:val="0"/>
              <w:marTop w:val="0"/>
              <w:marBottom w:val="0"/>
              <w:divBdr>
                <w:top w:val="none" w:sz="0" w:space="0" w:color="auto"/>
                <w:left w:val="none" w:sz="0" w:space="0" w:color="auto"/>
                <w:bottom w:val="none" w:sz="0" w:space="0" w:color="auto"/>
                <w:right w:val="none" w:sz="0" w:space="0" w:color="auto"/>
              </w:divBdr>
            </w:div>
            <w:div w:id="1556622182">
              <w:marLeft w:val="0"/>
              <w:marRight w:val="0"/>
              <w:marTop w:val="0"/>
              <w:marBottom w:val="0"/>
              <w:divBdr>
                <w:top w:val="none" w:sz="0" w:space="0" w:color="auto"/>
                <w:left w:val="none" w:sz="0" w:space="0" w:color="auto"/>
                <w:bottom w:val="none" w:sz="0" w:space="0" w:color="auto"/>
                <w:right w:val="none" w:sz="0" w:space="0" w:color="auto"/>
              </w:divBdr>
            </w:div>
            <w:div w:id="2133933417">
              <w:marLeft w:val="0"/>
              <w:marRight w:val="0"/>
              <w:marTop w:val="0"/>
              <w:marBottom w:val="0"/>
              <w:divBdr>
                <w:top w:val="none" w:sz="0" w:space="0" w:color="auto"/>
                <w:left w:val="none" w:sz="0" w:space="0" w:color="auto"/>
                <w:bottom w:val="none" w:sz="0" w:space="0" w:color="auto"/>
                <w:right w:val="none" w:sz="0" w:space="0" w:color="auto"/>
              </w:divBdr>
            </w:div>
            <w:div w:id="264121800">
              <w:marLeft w:val="0"/>
              <w:marRight w:val="0"/>
              <w:marTop w:val="0"/>
              <w:marBottom w:val="0"/>
              <w:divBdr>
                <w:top w:val="none" w:sz="0" w:space="0" w:color="auto"/>
                <w:left w:val="none" w:sz="0" w:space="0" w:color="auto"/>
                <w:bottom w:val="none" w:sz="0" w:space="0" w:color="auto"/>
                <w:right w:val="none" w:sz="0" w:space="0" w:color="auto"/>
              </w:divBdr>
            </w:div>
            <w:div w:id="1926693667">
              <w:marLeft w:val="0"/>
              <w:marRight w:val="0"/>
              <w:marTop w:val="0"/>
              <w:marBottom w:val="0"/>
              <w:divBdr>
                <w:top w:val="none" w:sz="0" w:space="0" w:color="auto"/>
                <w:left w:val="none" w:sz="0" w:space="0" w:color="auto"/>
                <w:bottom w:val="none" w:sz="0" w:space="0" w:color="auto"/>
                <w:right w:val="none" w:sz="0" w:space="0" w:color="auto"/>
              </w:divBdr>
            </w:div>
            <w:div w:id="1345978967">
              <w:marLeft w:val="0"/>
              <w:marRight w:val="0"/>
              <w:marTop w:val="0"/>
              <w:marBottom w:val="0"/>
              <w:divBdr>
                <w:top w:val="none" w:sz="0" w:space="0" w:color="auto"/>
                <w:left w:val="none" w:sz="0" w:space="0" w:color="auto"/>
                <w:bottom w:val="none" w:sz="0" w:space="0" w:color="auto"/>
                <w:right w:val="none" w:sz="0" w:space="0" w:color="auto"/>
              </w:divBdr>
            </w:div>
            <w:div w:id="1224025798">
              <w:marLeft w:val="0"/>
              <w:marRight w:val="0"/>
              <w:marTop w:val="0"/>
              <w:marBottom w:val="0"/>
              <w:divBdr>
                <w:top w:val="none" w:sz="0" w:space="0" w:color="auto"/>
                <w:left w:val="none" w:sz="0" w:space="0" w:color="auto"/>
                <w:bottom w:val="none" w:sz="0" w:space="0" w:color="auto"/>
                <w:right w:val="none" w:sz="0" w:space="0" w:color="auto"/>
              </w:divBdr>
            </w:div>
            <w:div w:id="274748978">
              <w:marLeft w:val="0"/>
              <w:marRight w:val="0"/>
              <w:marTop w:val="0"/>
              <w:marBottom w:val="0"/>
              <w:divBdr>
                <w:top w:val="none" w:sz="0" w:space="0" w:color="auto"/>
                <w:left w:val="none" w:sz="0" w:space="0" w:color="auto"/>
                <w:bottom w:val="none" w:sz="0" w:space="0" w:color="auto"/>
                <w:right w:val="none" w:sz="0" w:space="0" w:color="auto"/>
              </w:divBdr>
            </w:div>
            <w:div w:id="1424107949">
              <w:marLeft w:val="0"/>
              <w:marRight w:val="0"/>
              <w:marTop w:val="0"/>
              <w:marBottom w:val="0"/>
              <w:divBdr>
                <w:top w:val="none" w:sz="0" w:space="0" w:color="auto"/>
                <w:left w:val="none" w:sz="0" w:space="0" w:color="auto"/>
                <w:bottom w:val="none" w:sz="0" w:space="0" w:color="auto"/>
                <w:right w:val="none" w:sz="0" w:space="0" w:color="auto"/>
              </w:divBdr>
            </w:div>
            <w:div w:id="1523788605">
              <w:marLeft w:val="0"/>
              <w:marRight w:val="0"/>
              <w:marTop w:val="0"/>
              <w:marBottom w:val="0"/>
              <w:divBdr>
                <w:top w:val="none" w:sz="0" w:space="0" w:color="auto"/>
                <w:left w:val="none" w:sz="0" w:space="0" w:color="auto"/>
                <w:bottom w:val="none" w:sz="0" w:space="0" w:color="auto"/>
                <w:right w:val="none" w:sz="0" w:space="0" w:color="auto"/>
              </w:divBdr>
            </w:div>
            <w:div w:id="1699424796">
              <w:marLeft w:val="0"/>
              <w:marRight w:val="0"/>
              <w:marTop w:val="0"/>
              <w:marBottom w:val="0"/>
              <w:divBdr>
                <w:top w:val="none" w:sz="0" w:space="0" w:color="auto"/>
                <w:left w:val="none" w:sz="0" w:space="0" w:color="auto"/>
                <w:bottom w:val="none" w:sz="0" w:space="0" w:color="auto"/>
                <w:right w:val="none" w:sz="0" w:space="0" w:color="auto"/>
              </w:divBdr>
            </w:div>
            <w:div w:id="195587810">
              <w:marLeft w:val="0"/>
              <w:marRight w:val="0"/>
              <w:marTop w:val="0"/>
              <w:marBottom w:val="0"/>
              <w:divBdr>
                <w:top w:val="none" w:sz="0" w:space="0" w:color="auto"/>
                <w:left w:val="none" w:sz="0" w:space="0" w:color="auto"/>
                <w:bottom w:val="none" w:sz="0" w:space="0" w:color="auto"/>
                <w:right w:val="none" w:sz="0" w:space="0" w:color="auto"/>
              </w:divBdr>
            </w:div>
            <w:div w:id="2125995751">
              <w:marLeft w:val="0"/>
              <w:marRight w:val="0"/>
              <w:marTop w:val="0"/>
              <w:marBottom w:val="0"/>
              <w:divBdr>
                <w:top w:val="none" w:sz="0" w:space="0" w:color="auto"/>
                <w:left w:val="none" w:sz="0" w:space="0" w:color="auto"/>
                <w:bottom w:val="none" w:sz="0" w:space="0" w:color="auto"/>
                <w:right w:val="none" w:sz="0" w:space="0" w:color="auto"/>
              </w:divBdr>
            </w:div>
            <w:div w:id="575408333">
              <w:marLeft w:val="0"/>
              <w:marRight w:val="0"/>
              <w:marTop w:val="0"/>
              <w:marBottom w:val="0"/>
              <w:divBdr>
                <w:top w:val="none" w:sz="0" w:space="0" w:color="auto"/>
                <w:left w:val="none" w:sz="0" w:space="0" w:color="auto"/>
                <w:bottom w:val="none" w:sz="0" w:space="0" w:color="auto"/>
                <w:right w:val="none" w:sz="0" w:space="0" w:color="auto"/>
              </w:divBdr>
            </w:div>
            <w:div w:id="611860992">
              <w:marLeft w:val="0"/>
              <w:marRight w:val="0"/>
              <w:marTop w:val="0"/>
              <w:marBottom w:val="0"/>
              <w:divBdr>
                <w:top w:val="none" w:sz="0" w:space="0" w:color="auto"/>
                <w:left w:val="none" w:sz="0" w:space="0" w:color="auto"/>
                <w:bottom w:val="none" w:sz="0" w:space="0" w:color="auto"/>
                <w:right w:val="none" w:sz="0" w:space="0" w:color="auto"/>
              </w:divBdr>
            </w:div>
            <w:div w:id="119226571">
              <w:marLeft w:val="0"/>
              <w:marRight w:val="0"/>
              <w:marTop w:val="0"/>
              <w:marBottom w:val="0"/>
              <w:divBdr>
                <w:top w:val="none" w:sz="0" w:space="0" w:color="auto"/>
                <w:left w:val="none" w:sz="0" w:space="0" w:color="auto"/>
                <w:bottom w:val="none" w:sz="0" w:space="0" w:color="auto"/>
                <w:right w:val="none" w:sz="0" w:space="0" w:color="auto"/>
              </w:divBdr>
            </w:div>
            <w:div w:id="1023170713">
              <w:marLeft w:val="0"/>
              <w:marRight w:val="0"/>
              <w:marTop w:val="0"/>
              <w:marBottom w:val="0"/>
              <w:divBdr>
                <w:top w:val="none" w:sz="0" w:space="0" w:color="auto"/>
                <w:left w:val="none" w:sz="0" w:space="0" w:color="auto"/>
                <w:bottom w:val="none" w:sz="0" w:space="0" w:color="auto"/>
                <w:right w:val="none" w:sz="0" w:space="0" w:color="auto"/>
              </w:divBdr>
            </w:div>
            <w:div w:id="6448299">
              <w:marLeft w:val="0"/>
              <w:marRight w:val="0"/>
              <w:marTop w:val="0"/>
              <w:marBottom w:val="0"/>
              <w:divBdr>
                <w:top w:val="none" w:sz="0" w:space="0" w:color="auto"/>
                <w:left w:val="none" w:sz="0" w:space="0" w:color="auto"/>
                <w:bottom w:val="none" w:sz="0" w:space="0" w:color="auto"/>
                <w:right w:val="none" w:sz="0" w:space="0" w:color="auto"/>
              </w:divBdr>
            </w:div>
            <w:div w:id="51585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Tanmay Dhoke</cp:lastModifiedBy>
  <cp:revision>2</cp:revision>
  <dcterms:created xsi:type="dcterms:W3CDTF">2013-12-23T23:15:00Z</dcterms:created>
  <dcterms:modified xsi:type="dcterms:W3CDTF">2025-06-26T08:58:00Z</dcterms:modified>
  <cp:category/>
</cp:coreProperties>
</file>